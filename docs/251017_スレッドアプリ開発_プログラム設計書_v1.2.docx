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0FCC0" w14:textId="320D5E18" w:rsidR="00933BFB" w:rsidRPr="0053172B" w:rsidRDefault="00530232">
      <w:pPr>
        <w:pStyle w:val="1"/>
        <w:rPr>
          <w:rFonts w:asciiTheme="minorEastAsia" w:eastAsiaTheme="minorEastAsia" w:hAnsiTheme="minorEastAsia"/>
          <w:lang w:eastAsia="ja-JP"/>
        </w:rPr>
      </w:pPr>
      <w:r w:rsidRPr="0053172B">
        <w:rPr>
          <w:rFonts w:asciiTheme="minorEastAsia" w:eastAsiaTheme="minorEastAsia" w:hAnsiTheme="minorEastAsia" w:hint="eastAsia"/>
          <w:lang w:eastAsia="ja-JP"/>
        </w:rPr>
        <w:t>業務利用を想定した</w:t>
      </w:r>
      <w:r w:rsidR="0093133B" w:rsidRPr="0053172B">
        <w:rPr>
          <w:rFonts w:asciiTheme="minorEastAsia" w:eastAsiaTheme="minorEastAsia" w:hAnsiTheme="minorEastAsia" w:hint="eastAsia"/>
          <w:lang w:eastAsia="ja-JP"/>
        </w:rPr>
        <w:t>スレッド</w:t>
      </w:r>
      <w:r w:rsidR="002677B8" w:rsidRPr="0053172B">
        <w:rPr>
          <w:rFonts w:asciiTheme="minorEastAsia" w:eastAsiaTheme="minorEastAsia" w:hAnsiTheme="minorEastAsia" w:hint="eastAsia"/>
          <w:lang w:eastAsia="ja-JP"/>
        </w:rPr>
        <w:t>アプリ</w:t>
      </w:r>
      <w:r w:rsidR="00AA037A" w:rsidRPr="0053172B">
        <w:rPr>
          <w:rFonts w:asciiTheme="minorEastAsia" w:eastAsiaTheme="minorEastAsia" w:hAnsiTheme="minorEastAsia"/>
          <w:lang w:eastAsia="ja-JP"/>
        </w:rPr>
        <w:t>プログラム設計書</w:t>
      </w:r>
    </w:p>
    <w:p w14:paraId="2EC12E0D" w14:textId="01044337" w:rsidR="00530232" w:rsidRPr="0053172B" w:rsidRDefault="00967CC7" w:rsidP="00530232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2025年10月</w:t>
      </w:r>
      <w:r w:rsidR="00EF01E8" w:rsidRPr="0053172B">
        <w:rPr>
          <w:rFonts w:asciiTheme="minorEastAsia" w:hAnsiTheme="minorEastAsia" w:hint="eastAsia"/>
          <w:lang w:eastAsia="ja-JP"/>
        </w:rPr>
        <w:t>1</w:t>
      </w:r>
      <w:r w:rsidR="0088627C" w:rsidRPr="0053172B">
        <w:rPr>
          <w:rFonts w:asciiTheme="minorEastAsia" w:hAnsiTheme="minorEastAsia" w:hint="eastAsia"/>
          <w:lang w:eastAsia="ja-JP"/>
        </w:rPr>
        <w:t>7</w:t>
      </w:r>
      <w:r w:rsidRPr="0053172B">
        <w:rPr>
          <w:rFonts w:asciiTheme="minorEastAsia" w:hAnsiTheme="minorEastAsia" w:hint="eastAsia"/>
          <w:lang w:eastAsia="ja-JP"/>
        </w:rPr>
        <w:t>日版　坂井壱謙</w:t>
      </w:r>
    </w:p>
    <w:p w14:paraId="30B81257" w14:textId="246C1120" w:rsidR="00EF01E8" w:rsidRPr="0053172B" w:rsidRDefault="00766848" w:rsidP="00530232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v</w:t>
      </w:r>
      <w:r w:rsidR="00EF01E8" w:rsidRPr="0053172B">
        <w:rPr>
          <w:rFonts w:asciiTheme="minorEastAsia" w:hAnsiTheme="minorEastAsia" w:hint="eastAsia"/>
          <w:lang w:eastAsia="ja-JP"/>
        </w:rPr>
        <w:t xml:space="preserve">1.1 </w:t>
      </w:r>
      <w:r w:rsidR="00EF01E8" w:rsidRPr="0053172B">
        <w:rPr>
          <w:rFonts w:asciiTheme="minorEastAsia" w:hAnsiTheme="minorEastAsia"/>
          <w:lang w:eastAsia="ja-JP"/>
        </w:rPr>
        <w:t>–</w:t>
      </w:r>
      <w:r w:rsidR="00EF01E8" w:rsidRPr="0053172B">
        <w:rPr>
          <w:rFonts w:asciiTheme="minorEastAsia" w:hAnsiTheme="minorEastAsia" w:hint="eastAsia"/>
          <w:lang w:eastAsia="ja-JP"/>
        </w:rPr>
        <w:t xml:space="preserve"> 画面設計：新規投稿画面を追加</w:t>
      </w:r>
      <w:r w:rsidR="007B5632" w:rsidRPr="0053172B">
        <w:rPr>
          <w:rFonts w:asciiTheme="minorEastAsia" w:hAnsiTheme="minorEastAsia" w:hint="eastAsia"/>
          <w:lang w:eastAsia="ja-JP"/>
        </w:rPr>
        <w:t>、</w:t>
      </w:r>
      <w:r w:rsidR="00843AEA" w:rsidRPr="0053172B">
        <w:rPr>
          <w:rFonts w:asciiTheme="minorEastAsia" w:hAnsiTheme="minorEastAsia" w:hint="eastAsia"/>
          <w:lang w:eastAsia="ja-JP"/>
        </w:rPr>
        <w:t>スレッド一覧表示画面に新規投稿ボタン追加</w:t>
      </w:r>
    </w:p>
    <w:p w14:paraId="56FD4FC7" w14:textId="1DB263D4" w:rsidR="00933BFB" w:rsidRPr="0053172B" w:rsidRDefault="00AA037A">
      <w:pPr>
        <w:pStyle w:val="21"/>
        <w:rPr>
          <w:rFonts w:asciiTheme="minorEastAsia" w:eastAsiaTheme="minorEastAsia" w:hAnsiTheme="minorEastAsia"/>
          <w:lang w:eastAsia="ja-JP"/>
        </w:rPr>
      </w:pPr>
      <w:r w:rsidRPr="0053172B">
        <w:rPr>
          <w:rFonts w:asciiTheme="minorEastAsia" w:eastAsiaTheme="minorEastAsia" w:hAnsiTheme="minorEastAsia"/>
          <w:lang w:eastAsia="ja-JP"/>
        </w:rPr>
        <w:t xml:space="preserve"> 概要設計</w:t>
      </w:r>
    </w:p>
    <w:p w14:paraId="4EEA7310" w14:textId="41F37084" w:rsidR="00933BFB" w:rsidRPr="0053172B" w:rsidRDefault="00AA037A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t>・システム名：</w:t>
      </w:r>
      <w:r w:rsidR="00B87AE4" w:rsidRPr="0053172B">
        <w:rPr>
          <w:rFonts w:asciiTheme="minorEastAsia" w:hAnsiTheme="minorEastAsia" w:hint="eastAsia"/>
          <w:lang w:eastAsia="ja-JP"/>
        </w:rPr>
        <w:t>スレッド</w:t>
      </w:r>
      <w:r w:rsidR="002677B8" w:rsidRPr="0053172B">
        <w:rPr>
          <w:rFonts w:asciiTheme="minorEastAsia" w:hAnsiTheme="minorEastAsia" w:hint="eastAsia"/>
          <w:lang w:eastAsia="ja-JP"/>
        </w:rPr>
        <w:t>アプリ</w:t>
      </w:r>
      <w:r w:rsidRPr="0053172B">
        <w:rPr>
          <w:rFonts w:asciiTheme="minorEastAsia" w:hAnsiTheme="minorEastAsia"/>
          <w:lang w:eastAsia="ja-JP"/>
        </w:rPr>
        <w:br/>
        <w:t>・目的：</w:t>
      </w:r>
      <w:r w:rsidR="00E866CB" w:rsidRPr="0053172B">
        <w:rPr>
          <w:rFonts w:asciiTheme="minorEastAsia" w:hAnsiTheme="minorEastAsia" w:hint="eastAsia"/>
          <w:lang w:eastAsia="ja-JP"/>
        </w:rPr>
        <w:t>社内コミュニケーションの効率化</w:t>
      </w:r>
      <w:r w:rsidRPr="0053172B">
        <w:rPr>
          <w:rFonts w:asciiTheme="minorEastAsia" w:hAnsiTheme="minorEastAsia"/>
          <w:lang w:eastAsia="ja-JP"/>
        </w:rPr>
        <w:br/>
        <w:t>・想定ユーザー：社員</w:t>
      </w:r>
      <w:r w:rsidR="00522848" w:rsidRPr="0053172B">
        <w:rPr>
          <w:rFonts w:asciiTheme="minorEastAsia" w:hAnsiTheme="minorEastAsia" w:hint="eastAsia"/>
          <w:lang w:eastAsia="ja-JP"/>
        </w:rPr>
        <w:t>全員</w:t>
      </w:r>
      <w:r w:rsidRPr="0053172B">
        <w:rPr>
          <w:rFonts w:asciiTheme="minorEastAsia" w:hAnsiTheme="minorEastAsia"/>
          <w:lang w:eastAsia="ja-JP"/>
        </w:rPr>
        <w:br/>
        <w:t>・使用技術：PHP + MySQL + JavaScript</w:t>
      </w:r>
      <w:r w:rsidR="0079391A" w:rsidRPr="0053172B">
        <w:rPr>
          <w:rFonts w:asciiTheme="minorEastAsia" w:hAnsiTheme="minorEastAsia" w:hint="eastAsia"/>
          <w:lang w:eastAsia="ja-JP"/>
        </w:rPr>
        <w:t>(非同期処理)</w:t>
      </w:r>
      <w:r w:rsidRPr="0053172B">
        <w:rPr>
          <w:rFonts w:asciiTheme="minorEastAsia" w:hAnsiTheme="minorEastAsia"/>
          <w:lang w:eastAsia="ja-JP"/>
        </w:rPr>
        <w:br/>
        <w:t>・主な機能一覧：</w:t>
      </w:r>
      <w:r w:rsidR="004E1532" w:rsidRPr="0053172B">
        <w:rPr>
          <w:rFonts w:asciiTheme="minorEastAsia" w:hAnsiTheme="minorEastAsia" w:hint="eastAsia"/>
          <w:lang w:eastAsia="ja-JP"/>
        </w:rPr>
        <w:t>ユーザ新規登録、ログイン・ログアウト、スレッド</w:t>
      </w:r>
      <w:r w:rsidR="00B87AE4" w:rsidRPr="0053172B">
        <w:rPr>
          <w:rFonts w:asciiTheme="minorEastAsia" w:hAnsiTheme="minorEastAsia" w:hint="eastAsia"/>
          <w:lang w:eastAsia="ja-JP"/>
        </w:rPr>
        <w:t>閲覧・投稿・返信、投稿編集</w:t>
      </w:r>
      <w:r w:rsidR="009433C8" w:rsidRPr="0053172B">
        <w:rPr>
          <w:rFonts w:asciiTheme="minorEastAsia" w:hAnsiTheme="minorEastAsia" w:hint="eastAsia"/>
          <w:lang w:eastAsia="ja-JP"/>
        </w:rPr>
        <w:t>・削除</w:t>
      </w:r>
      <w:r w:rsidR="00224FB1" w:rsidRPr="0053172B">
        <w:rPr>
          <w:rFonts w:asciiTheme="minorEastAsia" w:hAnsiTheme="minorEastAsia" w:hint="eastAsia"/>
          <w:lang w:eastAsia="ja-JP"/>
        </w:rPr>
        <w:t>、プロフィール閲覧・編集</w:t>
      </w:r>
    </w:p>
    <w:p w14:paraId="134D0AA0" w14:textId="5FAC8FEF" w:rsidR="00933BFB" w:rsidRPr="0053172B" w:rsidRDefault="00AA037A">
      <w:pPr>
        <w:pStyle w:val="21"/>
        <w:rPr>
          <w:rFonts w:asciiTheme="minorEastAsia" w:eastAsiaTheme="minorEastAsia" w:hAnsiTheme="minorEastAsia"/>
          <w:lang w:eastAsia="ja-JP"/>
        </w:rPr>
      </w:pPr>
      <w:r w:rsidRPr="0053172B">
        <w:rPr>
          <w:rFonts w:asciiTheme="minorEastAsia" w:eastAsiaTheme="minorEastAsia" w:hAnsiTheme="minorEastAsia"/>
          <w:lang w:eastAsia="ja-JP"/>
        </w:rPr>
        <w:t xml:space="preserve"> </w:t>
      </w:r>
      <w:proofErr w:type="spellStart"/>
      <w:r w:rsidRPr="0053172B">
        <w:rPr>
          <w:rFonts w:asciiTheme="minorEastAsia" w:eastAsiaTheme="minorEastAsia" w:hAnsiTheme="minorEastAsia"/>
        </w:rPr>
        <w:t>機能設計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725"/>
        <w:gridCol w:w="1726"/>
        <w:gridCol w:w="1726"/>
        <w:gridCol w:w="1726"/>
      </w:tblGrid>
      <w:tr w:rsidR="00893369" w:rsidRPr="0053172B" w14:paraId="1D060CF7" w14:textId="77777777" w:rsidTr="09D4EE42">
        <w:tc>
          <w:tcPr>
            <w:tcW w:w="1728" w:type="dxa"/>
          </w:tcPr>
          <w:p w14:paraId="72495329" w14:textId="77777777" w:rsidR="00893369" w:rsidRPr="0053172B" w:rsidRDefault="00893369" w:rsidP="008701C1">
            <w:pPr>
              <w:tabs>
                <w:tab w:val="left" w:pos="1386"/>
              </w:tabs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proofErr w:type="spellStart"/>
            <w:r w:rsidRPr="0053172B">
              <w:rPr>
                <w:rFonts w:asciiTheme="minorEastAsia" w:hAnsiTheme="minorEastAsia"/>
                <w:sz w:val="18"/>
                <w:szCs w:val="18"/>
              </w:rPr>
              <w:t>機能名</w:t>
            </w:r>
            <w:proofErr w:type="spellEnd"/>
            <w:r w:rsidRPr="0053172B">
              <w:rPr>
                <w:rFonts w:ascii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1728" w:type="dxa"/>
          </w:tcPr>
          <w:p w14:paraId="02085205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3172B">
              <w:rPr>
                <w:rFonts w:asciiTheme="minorEastAsia" w:hAnsiTheme="minorEastAsia"/>
                <w:sz w:val="18"/>
                <w:szCs w:val="18"/>
              </w:rPr>
              <w:t>概要</w:t>
            </w:r>
            <w:proofErr w:type="spellEnd"/>
          </w:p>
        </w:tc>
        <w:tc>
          <w:tcPr>
            <w:tcW w:w="1728" w:type="dxa"/>
          </w:tcPr>
          <w:p w14:paraId="143F42B1" w14:textId="2EA57D08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</w:rPr>
            </w:pPr>
            <w:r w:rsidRPr="0053172B">
              <w:rPr>
                <w:rFonts w:asciiTheme="minorEastAsia" w:hAnsiTheme="minorEastAsia"/>
                <w:sz w:val="18"/>
                <w:szCs w:val="18"/>
              </w:rPr>
              <w:t>入力</w:t>
            </w:r>
            <w:r w:rsidR="17B77EDF" w:rsidRPr="0053172B">
              <w:rPr>
                <w:rFonts w:asciiTheme="minorEastAsia" w:hAnsiTheme="minorEastAsia"/>
                <w:sz w:val="18"/>
                <w:szCs w:val="18"/>
              </w:rPr>
              <w:t>ｚ１１</w:t>
            </w:r>
          </w:p>
        </w:tc>
        <w:tc>
          <w:tcPr>
            <w:tcW w:w="1728" w:type="dxa"/>
          </w:tcPr>
          <w:p w14:paraId="59EE2E9C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3172B">
              <w:rPr>
                <w:rFonts w:asciiTheme="minorEastAsia" w:hAnsiTheme="minorEastAsia"/>
                <w:sz w:val="18"/>
                <w:szCs w:val="18"/>
              </w:rPr>
              <w:t>出力</w:t>
            </w:r>
            <w:proofErr w:type="spellEnd"/>
          </w:p>
        </w:tc>
        <w:tc>
          <w:tcPr>
            <w:tcW w:w="1728" w:type="dxa"/>
          </w:tcPr>
          <w:p w14:paraId="217EEAE5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3172B">
              <w:rPr>
                <w:rFonts w:asciiTheme="minorEastAsia" w:hAnsiTheme="minorEastAsia"/>
                <w:sz w:val="18"/>
                <w:szCs w:val="18"/>
              </w:rPr>
              <w:t>主な処理</w:t>
            </w:r>
            <w:proofErr w:type="spellEnd"/>
          </w:p>
        </w:tc>
      </w:tr>
      <w:tr w:rsidR="00893369" w:rsidRPr="0053172B" w14:paraId="047AABEC" w14:textId="77777777" w:rsidTr="09D4EE42">
        <w:tc>
          <w:tcPr>
            <w:tcW w:w="1728" w:type="dxa"/>
          </w:tcPr>
          <w:p w14:paraId="0C2C14EF" w14:textId="77777777" w:rsidR="00893369" w:rsidRPr="0053172B" w:rsidRDefault="00893369" w:rsidP="008701C1">
            <w:pPr>
              <w:tabs>
                <w:tab w:val="left" w:pos="1386"/>
              </w:tabs>
              <w:rPr>
                <w:rFonts w:asciiTheme="minorEastAsia" w:hAnsiTheme="minorEastAsia"/>
                <w:sz w:val="18"/>
                <w:szCs w:val="18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新規ユーザ登録</w:t>
            </w:r>
          </w:p>
        </w:tc>
        <w:tc>
          <w:tcPr>
            <w:tcW w:w="1728" w:type="dxa"/>
          </w:tcPr>
          <w:p w14:paraId="122BC6F4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ユーザ名とパスワードをシステムに登録</w:t>
            </w:r>
          </w:p>
        </w:tc>
        <w:tc>
          <w:tcPr>
            <w:tcW w:w="1728" w:type="dxa"/>
          </w:tcPr>
          <w:p w14:paraId="347C45F9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ユーザ名・パスワード</w:t>
            </w:r>
          </w:p>
        </w:tc>
        <w:tc>
          <w:tcPr>
            <w:tcW w:w="1728" w:type="dxa"/>
          </w:tcPr>
          <w:p w14:paraId="1E95384D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成功/失敗メッセージ</w:t>
            </w:r>
          </w:p>
        </w:tc>
        <w:tc>
          <w:tcPr>
            <w:tcW w:w="1728" w:type="dxa"/>
          </w:tcPr>
          <w:p w14:paraId="5D9DA974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ユーザ名とパスワード（hash）をDB登録</w:t>
            </w:r>
          </w:p>
        </w:tc>
      </w:tr>
      <w:tr w:rsidR="00893369" w:rsidRPr="0053172B" w14:paraId="1A219783" w14:textId="77777777" w:rsidTr="09D4EE42">
        <w:tc>
          <w:tcPr>
            <w:tcW w:w="1728" w:type="dxa"/>
          </w:tcPr>
          <w:p w14:paraId="71223BF9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3172B">
              <w:rPr>
                <w:rFonts w:asciiTheme="minorEastAsia" w:hAnsiTheme="minorEastAsia"/>
                <w:sz w:val="18"/>
                <w:szCs w:val="18"/>
              </w:rPr>
              <w:t>ログイン</w:t>
            </w:r>
            <w:proofErr w:type="spellEnd"/>
          </w:p>
        </w:tc>
        <w:tc>
          <w:tcPr>
            <w:tcW w:w="1728" w:type="dxa"/>
          </w:tcPr>
          <w:p w14:paraId="4963A4FC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3172B">
              <w:rPr>
                <w:rFonts w:asciiTheme="minorEastAsia" w:hAnsiTheme="minorEastAsia"/>
                <w:sz w:val="18"/>
                <w:szCs w:val="18"/>
              </w:rPr>
              <w:t>ユーザ認証</w:t>
            </w:r>
            <w:proofErr w:type="spellEnd"/>
          </w:p>
        </w:tc>
        <w:tc>
          <w:tcPr>
            <w:tcW w:w="1728" w:type="dxa"/>
          </w:tcPr>
          <w:p w14:paraId="0EBD362F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ユーザ名</w:t>
            </w:r>
            <w:r w:rsidRPr="0053172B">
              <w:rPr>
                <w:rFonts w:asciiTheme="minorEastAsia" w:hAnsiTheme="minorEastAsia"/>
                <w:sz w:val="18"/>
                <w:szCs w:val="18"/>
                <w:lang w:eastAsia="ja-JP"/>
              </w:rPr>
              <w:t>・パスワード</w:t>
            </w:r>
          </w:p>
        </w:tc>
        <w:tc>
          <w:tcPr>
            <w:tcW w:w="1728" w:type="dxa"/>
          </w:tcPr>
          <w:p w14:paraId="0BD46C5D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3172B">
              <w:rPr>
                <w:rFonts w:asciiTheme="minorEastAsia" w:hAnsiTheme="minorEastAsia"/>
                <w:sz w:val="18"/>
                <w:szCs w:val="18"/>
              </w:rPr>
              <w:t>成功</w:t>
            </w:r>
            <w:proofErr w:type="spellEnd"/>
            <w:r w:rsidRPr="0053172B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53172B">
              <w:rPr>
                <w:rFonts w:asciiTheme="minorEastAsia" w:hAnsiTheme="minorEastAsia"/>
                <w:sz w:val="18"/>
                <w:szCs w:val="18"/>
              </w:rPr>
              <w:t>失敗メッセージ</w:t>
            </w:r>
            <w:proofErr w:type="spellEnd"/>
          </w:p>
        </w:tc>
        <w:tc>
          <w:tcPr>
            <w:tcW w:w="1728" w:type="dxa"/>
          </w:tcPr>
          <w:p w14:paraId="6F4DE39B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/>
                <w:sz w:val="18"/>
                <w:szCs w:val="18"/>
                <w:lang w:eastAsia="ja-JP"/>
              </w:rPr>
              <w:t>DB照合・セッション開始</w:t>
            </w:r>
          </w:p>
        </w:tc>
      </w:tr>
      <w:tr w:rsidR="00893369" w:rsidRPr="0053172B" w14:paraId="61465871" w14:textId="77777777" w:rsidTr="09D4EE42">
        <w:tc>
          <w:tcPr>
            <w:tcW w:w="1728" w:type="dxa"/>
          </w:tcPr>
          <w:p w14:paraId="15BE4D24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ログアウト</w:t>
            </w:r>
          </w:p>
        </w:tc>
        <w:tc>
          <w:tcPr>
            <w:tcW w:w="1728" w:type="dxa"/>
          </w:tcPr>
          <w:p w14:paraId="40A21BAB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システムからのログアウト</w:t>
            </w:r>
          </w:p>
        </w:tc>
        <w:tc>
          <w:tcPr>
            <w:tcW w:w="1728" w:type="dxa"/>
          </w:tcPr>
          <w:p w14:paraId="260C54CD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ボタン操作</w:t>
            </w:r>
          </w:p>
        </w:tc>
        <w:tc>
          <w:tcPr>
            <w:tcW w:w="1728" w:type="dxa"/>
          </w:tcPr>
          <w:p w14:paraId="421E029B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ログイン画面へ遷移</w:t>
            </w:r>
          </w:p>
        </w:tc>
        <w:tc>
          <w:tcPr>
            <w:tcW w:w="1728" w:type="dxa"/>
          </w:tcPr>
          <w:p w14:paraId="1456CEC0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セッション情報の破棄。セッションIDの無効化</w:t>
            </w:r>
          </w:p>
        </w:tc>
      </w:tr>
      <w:tr w:rsidR="00893369" w:rsidRPr="0053172B" w14:paraId="502A37FB" w14:textId="77777777" w:rsidTr="09D4EE42">
        <w:trPr>
          <w:trHeight w:val="74"/>
        </w:trPr>
        <w:tc>
          <w:tcPr>
            <w:tcW w:w="1728" w:type="dxa"/>
          </w:tcPr>
          <w:p w14:paraId="62BBC5D5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新規スレッド投稿</w:t>
            </w:r>
          </w:p>
        </w:tc>
        <w:tc>
          <w:tcPr>
            <w:tcW w:w="1728" w:type="dxa"/>
          </w:tcPr>
          <w:p w14:paraId="58A173F7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新規投稿のタイトルや本文を入力する</w:t>
            </w:r>
          </w:p>
        </w:tc>
        <w:tc>
          <w:tcPr>
            <w:tcW w:w="1728" w:type="dxa"/>
          </w:tcPr>
          <w:p w14:paraId="44EAA0AC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テキスト</w:t>
            </w:r>
          </w:p>
        </w:tc>
        <w:tc>
          <w:tcPr>
            <w:tcW w:w="1728" w:type="dxa"/>
          </w:tcPr>
          <w:p w14:paraId="7822CD6F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投稿内容確認。投稿完了メッセージ。</w:t>
            </w:r>
          </w:p>
        </w:tc>
        <w:tc>
          <w:tcPr>
            <w:tcW w:w="1728" w:type="dxa"/>
          </w:tcPr>
          <w:p w14:paraId="6A300B31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投稿内容をサーバに送信。新しい投稿としてDB保存</w:t>
            </w:r>
          </w:p>
        </w:tc>
      </w:tr>
      <w:tr w:rsidR="00893369" w:rsidRPr="0053172B" w14:paraId="5DE8E799" w14:textId="77777777" w:rsidTr="09D4EE42">
        <w:tc>
          <w:tcPr>
            <w:tcW w:w="1728" w:type="dxa"/>
          </w:tcPr>
          <w:p w14:paraId="7EB28893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スレッド一覧表示</w:t>
            </w:r>
          </w:p>
        </w:tc>
        <w:tc>
          <w:tcPr>
            <w:tcW w:w="1728" w:type="dxa"/>
          </w:tcPr>
          <w:p w14:paraId="222E5AED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すべてのスレッドを一覧表示</w:t>
            </w:r>
          </w:p>
        </w:tc>
        <w:tc>
          <w:tcPr>
            <w:tcW w:w="1728" w:type="dxa"/>
          </w:tcPr>
          <w:p w14:paraId="676302BF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ボタン操作（ページ番号・ソート）</w:t>
            </w:r>
          </w:p>
        </w:tc>
        <w:tc>
          <w:tcPr>
            <w:tcW w:w="1728" w:type="dxa"/>
          </w:tcPr>
          <w:p w14:paraId="5C6D529F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スレッド一覧</w:t>
            </w:r>
          </w:p>
        </w:tc>
        <w:tc>
          <w:tcPr>
            <w:tcW w:w="1728" w:type="dxa"/>
          </w:tcPr>
          <w:p w14:paraId="6907738D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DBからスレッド情報。取得データをJSON形式で返却</w:t>
            </w:r>
          </w:p>
        </w:tc>
      </w:tr>
      <w:tr w:rsidR="00893369" w:rsidRPr="0053172B" w14:paraId="67270930" w14:textId="77777777" w:rsidTr="09D4EE42">
        <w:tc>
          <w:tcPr>
            <w:tcW w:w="1728" w:type="dxa"/>
          </w:tcPr>
          <w:p w14:paraId="4B09D0B1" w14:textId="709F1B44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スレッド</w:t>
            </w:r>
            <w:r w:rsidR="00C6767B"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返信</w:t>
            </w: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表示</w:t>
            </w:r>
          </w:p>
        </w:tc>
        <w:tc>
          <w:tcPr>
            <w:tcW w:w="1728" w:type="dxa"/>
          </w:tcPr>
          <w:p w14:paraId="5297F6A8" w14:textId="74415ED9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親メッセージと返信を</w:t>
            </w:r>
            <w:r w:rsidR="0079391A"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同ページ上に</w:t>
            </w: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表示</w:t>
            </w:r>
          </w:p>
        </w:tc>
        <w:tc>
          <w:tcPr>
            <w:tcW w:w="1728" w:type="dxa"/>
          </w:tcPr>
          <w:p w14:paraId="2ADE7B80" w14:textId="1C36C5A5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ボタン操作</w:t>
            </w:r>
            <w:r w:rsidR="00C6767B"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（ページ番号）</w:t>
            </w:r>
          </w:p>
        </w:tc>
        <w:tc>
          <w:tcPr>
            <w:tcW w:w="1728" w:type="dxa"/>
          </w:tcPr>
          <w:p w14:paraId="3434A9A1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スレッドとその返信の一覧</w:t>
            </w:r>
          </w:p>
        </w:tc>
        <w:tc>
          <w:tcPr>
            <w:tcW w:w="1728" w:type="dxa"/>
          </w:tcPr>
          <w:p w14:paraId="635C4DF1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IDに紐づく投稿をDBからSELECT。JSONで返却</w:t>
            </w:r>
          </w:p>
        </w:tc>
      </w:tr>
      <w:tr w:rsidR="00893369" w:rsidRPr="0053172B" w14:paraId="08009F08" w14:textId="77777777" w:rsidTr="09D4EE42">
        <w:tc>
          <w:tcPr>
            <w:tcW w:w="1728" w:type="dxa"/>
          </w:tcPr>
          <w:p w14:paraId="5F987331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返信投稿</w:t>
            </w:r>
          </w:p>
        </w:tc>
        <w:tc>
          <w:tcPr>
            <w:tcW w:w="1728" w:type="dxa"/>
          </w:tcPr>
          <w:p w14:paraId="76880932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特定のスレッドに返信</w:t>
            </w:r>
          </w:p>
        </w:tc>
        <w:tc>
          <w:tcPr>
            <w:tcW w:w="1728" w:type="dxa"/>
          </w:tcPr>
          <w:p w14:paraId="5BD5C0AB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返信本文。ボタン操作</w:t>
            </w:r>
          </w:p>
        </w:tc>
        <w:tc>
          <w:tcPr>
            <w:tcW w:w="1728" w:type="dxa"/>
          </w:tcPr>
          <w:p w14:paraId="324D438D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成功/失敗メッセージ</w:t>
            </w:r>
          </w:p>
        </w:tc>
        <w:tc>
          <w:tcPr>
            <w:tcW w:w="1728" w:type="dxa"/>
          </w:tcPr>
          <w:p w14:paraId="5925537C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テーブルにINSERT。スレッド詳細を再表示</w:t>
            </w:r>
          </w:p>
        </w:tc>
      </w:tr>
      <w:tr w:rsidR="00893369" w:rsidRPr="0053172B" w14:paraId="587CAE42" w14:textId="77777777" w:rsidTr="09D4EE42">
        <w:tc>
          <w:tcPr>
            <w:tcW w:w="1728" w:type="dxa"/>
          </w:tcPr>
          <w:p w14:paraId="1AE1A75D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lastRenderedPageBreak/>
              <w:t>投稿編集</w:t>
            </w:r>
          </w:p>
        </w:tc>
        <w:tc>
          <w:tcPr>
            <w:tcW w:w="1728" w:type="dxa"/>
          </w:tcPr>
          <w:p w14:paraId="5DDE49C4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自身の投稿のみ編集</w:t>
            </w:r>
          </w:p>
        </w:tc>
        <w:tc>
          <w:tcPr>
            <w:tcW w:w="1728" w:type="dxa"/>
          </w:tcPr>
          <w:p w14:paraId="33C0B9C6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編集後の本文。ボタン操作</w:t>
            </w:r>
          </w:p>
        </w:tc>
        <w:tc>
          <w:tcPr>
            <w:tcW w:w="1728" w:type="dxa"/>
          </w:tcPr>
          <w:p w14:paraId="03A3A50B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確認・成功/失敗メッセージ</w:t>
            </w:r>
          </w:p>
        </w:tc>
        <w:tc>
          <w:tcPr>
            <w:tcW w:w="1728" w:type="dxa"/>
          </w:tcPr>
          <w:p w14:paraId="37FF4EBE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DBの投稿内容をアップデート</w:t>
            </w:r>
          </w:p>
        </w:tc>
      </w:tr>
      <w:tr w:rsidR="00893369" w:rsidRPr="0053172B" w14:paraId="0DDD00D3" w14:textId="77777777" w:rsidTr="09D4EE42">
        <w:tc>
          <w:tcPr>
            <w:tcW w:w="1728" w:type="dxa"/>
          </w:tcPr>
          <w:p w14:paraId="4235EEA5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投稿削除</w:t>
            </w:r>
          </w:p>
        </w:tc>
        <w:tc>
          <w:tcPr>
            <w:tcW w:w="1728" w:type="dxa"/>
          </w:tcPr>
          <w:p w14:paraId="2A111386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自身の投稿のみ削除</w:t>
            </w:r>
          </w:p>
        </w:tc>
        <w:tc>
          <w:tcPr>
            <w:tcW w:w="1728" w:type="dxa"/>
          </w:tcPr>
          <w:p w14:paraId="6C26BE83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ボタン操作</w:t>
            </w:r>
          </w:p>
        </w:tc>
        <w:tc>
          <w:tcPr>
            <w:tcW w:w="1728" w:type="dxa"/>
          </w:tcPr>
          <w:p w14:paraId="2567A8B1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確認・成功/失敗メッセージ</w:t>
            </w:r>
          </w:p>
        </w:tc>
        <w:tc>
          <w:tcPr>
            <w:tcW w:w="1728" w:type="dxa"/>
          </w:tcPr>
          <w:p w14:paraId="14BF66F2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DBから投稿をDELETE</w:t>
            </w:r>
          </w:p>
        </w:tc>
      </w:tr>
      <w:tr w:rsidR="00893369" w:rsidRPr="0053172B" w14:paraId="43CC0597" w14:textId="77777777" w:rsidTr="09D4EE42">
        <w:tc>
          <w:tcPr>
            <w:tcW w:w="1728" w:type="dxa"/>
          </w:tcPr>
          <w:p w14:paraId="727546E3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プロフィール一覧表示</w:t>
            </w:r>
          </w:p>
        </w:tc>
        <w:tc>
          <w:tcPr>
            <w:tcW w:w="1728" w:type="dxa"/>
          </w:tcPr>
          <w:p w14:paraId="182D6110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ユーザの情報を一覧で表示</w:t>
            </w:r>
          </w:p>
        </w:tc>
        <w:tc>
          <w:tcPr>
            <w:tcW w:w="1728" w:type="dxa"/>
          </w:tcPr>
          <w:p w14:paraId="1FF15A30" w14:textId="2B7759A7" w:rsidR="00893369" w:rsidRPr="0053172B" w:rsidRDefault="001F7217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ボタン操作（ページ番号・ソート</w:t>
            </w:r>
          </w:p>
        </w:tc>
        <w:tc>
          <w:tcPr>
            <w:tcW w:w="1728" w:type="dxa"/>
          </w:tcPr>
          <w:p w14:paraId="091D9FD5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プロフィール情報</w:t>
            </w:r>
          </w:p>
        </w:tc>
        <w:tc>
          <w:tcPr>
            <w:tcW w:w="1728" w:type="dxa"/>
          </w:tcPr>
          <w:p w14:paraId="5089714A" w14:textId="3FD93BA1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指定ユーザの情報をSELECT</w:t>
            </w:r>
          </w:p>
        </w:tc>
      </w:tr>
      <w:tr w:rsidR="00893369" w:rsidRPr="0053172B" w14:paraId="4184EF88" w14:textId="77777777" w:rsidTr="09D4EE42">
        <w:tc>
          <w:tcPr>
            <w:tcW w:w="1728" w:type="dxa"/>
          </w:tcPr>
          <w:p w14:paraId="04FF464E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ユーザ編集</w:t>
            </w:r>
          </w:p>
        </w:tc>
        <w:tc>
          <w:tcPr>
            <w:tcW w:w="1728" w:type="dxa"/>
          </w:tcPr>
          <w:p w14:paraId="5038C6A6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自分の登録情報を編集</w:t>
            </w:r>
          </w:p>
        </w:tc>
        <w:tc>
          <w:tcPr>
            <w:tcW w:w="1728" w:type="dxa"/>
          </w:tcPr>
          <w:p w14:paraId="2D299D81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編集情報テキスト入力</w:t>
            </w:r>
          </w:p>
        </w:tc>
        <w:tc>
          <w:tcPr>
            <w:tcW w:w="1728" w:type="dxa"/>
          </w:tcPr>
          <w:p w14:paraId="308C377B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成功/失敗メッセージ。編集済みプロフィール</w:t>
            </w:r>
          </w:p>
        </w:tc>
        <w:tc>
          <w:tcPr>
            <w:tcW w:w="1728" w:type="dxa"/>
          </w:tcPr>
          <w:p w14:paraId="0E392674" w14:textId="77777777" w:rsidR="00893369" w:rsidRPr="0053172B" w:rsidRDefault="00893369" w:rsidP="008701C1">
            <w:pPr>
              <w:rPr>
                <w:rFonts w:asciiTheme="minorEastAsia" w:hAnsiTheme="minorEastAsia"/>
                <w:sz w:val="18"/>
                <w:szCs w:val="18"/>
                <w:lang w:eastAsia="ja-JP"/>
              </w:rPr>
            </w:pPr>
            <w:r w:rsidRPr="0053172B">
              <w:rPr>
                <w:rFonts w:asciiTheme="minorEastAsia" w:hAnsiTheme="minorEastAsia" w:hint="eastAsia"/>
                <w:sz w:val="18"/>
                <w:szCs w:val="18"/>
                <w:lang w:eastAsia="ja-JP"/>
              </w:rPr>
              <w:t>DBのユーザ情報をアップデート</w:t>
            </w:r>
          </w:p>
        </w:tc>
      </w:tr>
    </w:tbl>
    <w:p w14:paraId="719FE91B" w14:textId="77777777" w:rsidR="00893369" w:rsidRPr="0053172B" w:rsidRDefault="00893369" w:rsidP="00893369">
      <w:pPr>
        <w:rPr>
          <w:rFonts w:asciiTheme="minorEastAsia" w:hAnsiTheme="minorEastAsia"/>
          <w:lang w:eastAsia="ja-JP"/>
        </w:rPr>
      </w:pPr>
    </w:p>
    <w:p w14:paraId="12662B30" w14:textId="23E60182" w:rsidR="00893369" w:rsidRPr="0053172B" w:rsidRDefault="00893369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br w:type="page"/>
      </w:r>
    </w:p>
    <w:p w14:paraId="49D4AE8B" w14:textId="77777777" w:rsidR="00893369" w:rsidRPr="0053172B" w:rsidRDefault="00893369" w:rsidP="00893369">
      <w:pPr>
        <w:rPr>
          <w:rFonts w:asciiTheme="minorEastAsia" w:hAnsiTheme="minorEastAsia"/>
          <w:lang w:eastAsia="ja-JP"/>
        </w:rPr>
      </w:pPr>
    </w:p>
    <w:p w14:paraId="4CE9AA34" w14:textId="3D254B10" w:rsidR="008F4551" w:rsidRPr="0053172B" w:rsidRDefault="00AA037A" w:rsidP="0012549B">
      <w:pPr>
        <w:pStyle w:val="21"/>
        <w:rPr>
          <w:rFonts w:asciiTheme="minorEastAsia" w:eastAsiaTheme="minorEastAsia" w:hAnsiTheme="minorEastAsia"/>
          <w:lang w:eastAsia="ja-JP"/>
        </w:rPr>
      </w:pPr>
      <w:r w:rsidRPr="0053172B">
        <w:rPr>
          <w:rFonts w:asciiTheme="minorEastAsia" w:eastAsiaTheme="minorEastAsia" w:hAnsiTheme="minorEastAsia"/>
          <w:lang w:eastAsia="ja-JP"/>
        </w:rPr>
        <w:t xml:space="preserve"> 画面設計</w:t>
      </w:r>
    </w:p>
    <w:p w14:paraId="59BC5FA8" w14:textId="7233EBCA" w:rsidR="0049493E" w:rsidRPr="0053172B" w:rsidRDefault="008B7BCB" w:rsidP="008F4551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画面内に表示される各機能の設計・詳細の説明について記載</w:t>
      </w:r>
    </w:p>
    <w:p w14:paraId="405A4A30" w14:textId="77777777" w:rsidR="008F4551" w:rsidRPr="0012549B" w:rsidRDefault="008F4551" w:rsidP="008F4551">
      <w:pPr>
        <w:rPr>
          <w:rFonts w:asciiTheme="minorEastAsia" w:hAnsiTheme="minorEastAsia"/>
          <w:lang w:eastAsia="ja-JP"/>
        </w:rPr>
      </w:pPr>
    </w:p>
    <w:p w14:paraId="18817962" w14:textId="7F9F34A3" w:rsidR="00E82C0F" w:rsidRPr="0053172B" w:rsidRDefault="008F4551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・</w:t>
      </w:r>
      <w:r w:rsidR="0049493E" w:rsidRPr="0053172B">
        <w:rPr>
          <w:rFonts w:asciiTheme="minorEastAsia" w:hAnsiTheme="minorEastAsia" w:hint="eastAsia"/>
          <w:lang w:eastAsia="ja-JP"/>
        </w:rPr>
        <w:t>画面の全体の遷移は以下の図の通り</w:t>
      </w:r>
    </w:p>
    <w:p w14:paraId="2EC6800A" w14:textId="1F79A37B" w:rsidR="00E82C0F" w:rsidRPr="0053172B" w:rsidRDefault="00E82C0F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noProof/>
          <w:lang w:eastAsia="ja-JP"/>
        </w:rPr>
        <w:drawing>
          <wp:inline distT="0" distB="0" distL="0" distR="0" wp14:anchorId="44F5CDCA" wp14:editId="40BFF728">
            <wp:extent cx="5480050" cy="2978150"/>
            <wp:effectExtent l="0" t="0" r="6350" b="0"/>
            <wp:docPr id="190948793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172B">
        <w:rPr>
          <w:rFonts w:asciiTheme="minorEastAsia" w:hAnsiTheme="minorEastAsia"/>
          <w:lang w:eastAsia="ja-JP"/>
        </w:rPr>
        <w:br w:type="page"/>
      </w:r>
    </w:p>
    <w:p w14:paraId="2DB54B0D" w14:textId="54C543CA" w:rsidR="00464A06" w:rsidRPr="0053172B" w:rsidRDefault="00903035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lastRenderedPageBreak/>
        <w:t>ログイン</w:t>
      </w:r>
      <w:r w:rsidR="00AA037A" w:rsidRPr="0053172B">
        <w:rPr>
          <w:rFonts w:asciiTheme="minorEastAsia" w:hAnsiTheme="minorEastAsia"/>
          <w:lang w:eastAsia="ja-JP"/>
        </w:rPr>
        <w:t>画面</w:t>
      </w:r>
    </w:p>
    <w:p w14:paraId="562EF243" w14:textId="4E6ECEEF" w:rsidR="00B20AB5" w:rsidRPr="0053172B" w:rsidRDefault="00B20AB5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システムにログインするための</w:t>
      </w:r>
      <w:r w:rsidR="00B6726C" w:rsidRPr="0053172B">
        <w:rPr>
          <w:rFonts w:asciiTheme="minorEastAsia" w:hAnsiTheme="minorEastAsia" w:hint="eastAsia"/>
          <w:lang w:eastAsia="ja-JP"/>
        </w:rPr>
        <w:t>システム1番最初に表示される画面</w:t>
      </w:r>
    </w:p>
    <w:p w14:paraId="22F096F5" w14:textId="03C354ED" w:rsidR="00B6726C" w:rsidRDefault="00B6726C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tab/>
      </w:r>
      <w:r w:rsidR="00FF6914" w:rsidRPr="0053172B">
        <w:rPr>
          <w:rFonts w:asciiTheme="minorEastAsia" w:hAnsiTheme="minorEastAsia" w:hint="eastAsia"/>
          <w:lang w:eastAsia="ja-JP"/>
        </w:rPr>
        <w:t>・</w:t>
      </w:r>
      <w:r w:rsidR="00AB3C0B">
        <w:rPr>
          <w:rFonts w:asciiTheme="minorEastAsia" w:hAnsiTheme="minorEastAsia" w:hint="eastAsia"/>
          <w:lang w:eastAsia="ja-JP"/>
        </w:rPr>
        <w:t>ログイン成功時、</w:t>
      </w:r>
      <w:r w:rsidR="00467A1B">
        <w:rPr>
          <w:rFonts w:asciiTheme="minorEastAsia" w:hAnsiTheme="minorEastAsia" w:hint="eastAsia"/>
          <w:lang w:eastAsia="ja-JP"/>
        </w:rPr>
        <w:t>DBに</w:t>
      </w:r>
      <w:r w:rsidR="009B67F1">
        <w:rPr>
          <w:rFonts w:asciiTheme="minorEastAsia" w:hAnsiTheme="minorEastAsia" w:hint="eastAsia"/>
          <w:lang w:eastAsia="ja-JP"/>
        </w:rPr>
        <w:t>ユーザ</w:t>
      </w:r>
      <w:r w:rsidR="00467A1B">
        <w:rPr>
          <w:rFonts w:asciiTheme="minorEastAsia" w:hAnsiTheme="minorEastAsia" w:hint="eastAsia"/>
          <w:lang w:eastAsia="ja-JP"/>
        </w:rPr>
        <w:t>情報が</w:t>
      </w:r>
      <w:r w:rsidR="009B67F1">
        <w:rPr>
          <w:rFonts w:asciiTheme="minorEastAsia" w:hAnsiTheme="minorEastAsia" w:hint="eastAsia"/>
          <w:lang w:eastAsia="ja-JP"/>
        </w:rPr>
        <w:t>登録される</w:t>
      </w:r>
    </w:p>
    <w:p w14:paraId="27B59C79" w14:textId="0A83727E" w:rsidR="00A97E20" w:rsidRPr="00A97E20" w:rsidRDefault="00A97E20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・ユーザ名</w:t>
      </w:r>
      <w:r w:rsidR="00547804">
        <w:rPr>
          <w:rFonts w:asciiTheme="minorEastAsia" w:hAnsiTheme="minorEastAsia" w:hint="eastAsia"/>
          <w:lang w:eastAsia="ja-JP"/>
        </w:rPr>
        <w:t>またはパスワードを間違えるとエラー表示</w:t>
      </w:r>
    </w:p>
    <w:p w14:paraId="1EEFE13F" w14:textId="48A645C9" w:rsidR="00AB3C0B" w:rsidRPr="0053172B" w:rsidRDefault="000218CE" w:rsidP="00AB3C0B">
      <w:pPr>
        <w:tabs>
          <w:tab w:val="left" w:pos="7062"/>
        </w:tabs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 xml:space="preserve"> </w:t>
      </w:r>
      <w:r w:rsidR="001D585F" w:rsidRPr="0053172B">
        <w:rPr>
          <w:rFonts w:asciiTheme="minorEastAsia" w:hAnsiTheme="minorEastAsia" w:hint="eastAsia"/>
          <w:noProof/>
          <w:lang w:eastAsia="ja-JP"/>
        </w:rPr>
        <w:drawing>
          <wp:inline distT="0" distB="0" distL="0" distR="0" wp14:anchorId="200FE0EA" wp14:editId="31056715">
            <wp:extent cx="3904090" cy="2327905"/>
            <wp:effectExtent l="0" t="0" r="1270" b="0"/>
            <wp:docPr id="1965090304" name="図 1" descr="テーブ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90304" name="図 1" descr="テーブル&#10;&#10;AI 生成コンテンツは誤りを含む可能性があります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33" cy="233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C0B">
        <w:rPr>
          <w:rFonts w:asciiTheme="minorEastAsia" w:hAnsiTheme="minorEastAsia"/>
          <w:lang w:eastAsia="ja-JP"/>
        </w:rPr>
        <w:tab/>
      </w:r>
    </w:p>
    <w:tbl>
      <w:tblPr>
        <w:tblStyle w:val="afe"/>
        <w:tblpPr w:leftFromText="142" w:rightFromText="142" w:vertAnchor="page" w:horzAnchor="margin" w:tblpY="7336"/>
        <w:tblW w:w="0" w:type="auto"/>
        <w:tblLook w:val="04A0" w:firstRow="1" w:lastRow="0" w:firstColumn="1" w:lastColumn="0" w:noHBand="0" w:noVBand="1"/>
      </w:tblPr>
      <w:tblGrid>
        <w:gridCol w:w="1713"/>
        <w:gridCol w:w="1771"/>
        <w:gridCol w:w="1614"/>
        <w:gridCol w:w="3261"/>
      </w:tblGrid>
      <w:tr w:rsidR="004F67F0" w:rsidRPr="0053172B" w14:paraId="382BC15E" w14:textId="77777777" w:rsidTr="00D74B37">
        <w:tc>
          <w:tcPr>
            <w:tcW w:w="1713" w:type="dxa"/>
          </w:tcPr>
          <w:p w14:paraId="1CE28EBD" w14:textId="77777777" w:rsidR="004F67F0" w:rsidRPr="0053172B" w:rsidRDefault="004F67F0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項目</w:t>
            </w:r>
          </w:p>
        </w:tc>
        <w:tc>
          <w:tcPr>
            <w:tcW w:w="1771" w:type="dxa"/>
          </w:tcPr>
          <w:p w14:paraId="75E7961A" w14:textId="77777777" w:rsidR="004F67F0" w:rsidRPr="0053172B" w:rsidRDefault="004F67F0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種類</w:t>
            </w:r>
          </w:p>
        </w:tc>
        <w:tc>
          <w:tcPr>
            <w:tcW w:w="1614" w:type="dxa"/>
          </w:tcPr>
          <w:p w14:paraId="50766AFD" w14:textId="77777777" w:rsidR="004F67F0" w:rsidRPr="0053172B" w:rsidRDefault="004F67F0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遷移先</w:t>
            </w:r>
          </w:p>
        </w:tc>
        <w:tc>
          <w:tcPr>
            <w:tcW w:w="3261" w:type="dxa"/>
          </w:tcPr>
          <w:p w14:paraId="69F35C60" w14:textId="77777777" w:rsidR="004F67F0" w:rsidRPr="0053172B" w:rsidRDefault="004F67F0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説明</w:t>
            </w:r>
          </w:p>
        </w:tc>
      </w:tr>
      <w:tr w:rsidR="004F67F0" w:rsidRPr="0053172B" w14:paraId="31FE6E35" w14:textId="77777777" w:rsidTr="00D74B37">
        <w:tc>
          <w:tcPr>
            <w:tcW w:w="1713" w:type="dxa"/>
          </w:tcPr>
          <w:p w14:paraId="01A5FB9C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タイトル</w:t>
            </w:r>
          </w:p>
        </w:tc>
        <w:tc>
          <w:tcPr>
            <w:tcW w:w="1771" w:type="dxa"/>
          </w:tcPr>
          <w:p w14:paraId="6ABE91E2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614" w:type="dxa"/>
          </w:tcPr>
          <w:p w14:paraId="2BEF80F7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261" w:type="dxa"/>
          </w:tcPr>
          <w:p w14:paraId="1E3352DB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「ログイン」と表示</w:t>
            </w:r>
          </w:p>
        </w:tc>
      </w:tr>
      <w:tr w:rsidR="004F67F0" w:rsidRPr="0053172B" w14:paraId="6B455060" w14:textId="77777777" w:rsidTr="00D74B37">
        <w:tc>
          <w:tcPr>
            <w:tcW w:w="1713" w:type="dxa"/>
          </w:tcPr>
          <w:p w14:paraId="08D6A825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ユーザ名</w:t>
            </w:r>
          </w:p>
        </w:tc>
        <w:tc>
          <w:tcPr>
            <w:tcW w:w="1771" w:type="dxa"/>
          </w:tcPr>
          <w:p w14:paraId="6A512320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テキスト、テキストボックス</w:t>
            </w:r>
          </w:p>
        </w:tc>
        <w:tc>
          <w:tcPr>
            <w:tcW w:w="1614" w:type="dxa"/>
          </w:tcPr>
          <w:p w14:paraId="45BD6D8C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261" w:type="dxa"/>
          </w:tcPr>
          <w:p w14:paraId="0F20756B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ユーザ名入力</w:t>
            </w:r>
            <w:r w:rsidRPr="0053172B">
              <w:rPr>
                <w:rFonts w:asciiTheme="minorEastAsia" w:hAnsiTheme="minorEastAsia"/>
                <w:lang w:eastAsia="ja-JP"/>
              </w:rPr>
              <w:br/>
            </w:r>
            <w:r w:rsidRPr="0053172B">
              <w:rPr>
                <w:rFonts w:asciiTheme="minorEastAsia" w:hAnsiTheme="minorEastAsia" w:hint="eastAsia"/>
                <w:lang w:eastAsia="ja-JP"/>
              </w:rPr>
              <w:t>5文字以上20文字未満</w:t>
            </w:r>
          </w:p>
        </w:tc>
      </w:tr>
      <w:tr w:rsidR="004F67F0" w:rsidRPr="0053172B" w14:paraId="6B9A3F2C" w14:textId="77777777" w:rsidTr="00D74B37">
        <w:tc>
          <w:tcPr>
            <w:tcW w:w="1713" w:type="dxa"/>
          </w:tcPr>
          <w:p w14:paraId="5D297027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パスワード</w:t>
            </w:r>
          </w:p>
        </w:tc>
        <w:tc>
          <w:tcPr>
            <w:tcW w:w="1771" w:type="dxa"/>
          </w:tcPr>
          <w:p w14:paraId="088789D8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テキスト、テキストボックス</w:t>
            </w:r>
          </w:p>
        </w:tc>
        <w:tc>
          <w:tcPr>
            <w:tcW w:w="1614" w:type="dxa"/>
          </w:tcPr>
          <w:p w14:paraId="52BFE315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261" w:type="dxa"/>
          </w:tcPr>
          <w:p w14:paraId="26777EA3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パスワード入力</w:t>
            </w:r>
          </w:p>
          <w:p w14:paraId="5141FD2B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5文字以上、英数字両方含む</w:t>
            </w:r>
          </w:p>
        </w:tc>
      </w:tr>
      <w:tr w:rsidR="004F67F0" w:rsidRPr="0053172B" w14:paraId="0908353B" w14:textId="77777777" w:rsidTr="00D74B37">
        <w:tc>
          <w:tcPr>
            <w:tcW w:w="1713" w:type="dxa"/>
          </w:tcPr>
          <w:p w14:paraId="1776720C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ログインボタン</w:t>
            </w:r>
          </w:p>
        </w:tc>
        <w:tc>
          <w:tcPr>
            <w:tcW w:w="1771" w:type="dxa"/>
          </w:tcPr>
          <w:p w14:paraId="06121EC6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614" w:type="dxa"/>
          </w:tcPr>
          <w:p w14:paraId="003354B2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スレッド一覧画面</w:t>
            </w:r>
          </w:p>
        </w:tc>
        <w:tc>
          <w:tcPr>
            <w:tcW w:w="3261" w:type="dxa"/>
          </w:tcPr>
          <w:p w14:paraId="4C44DE12" w14:textId="26BDF988" w:rsidR="00F87E94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失敗時はエラー表示</w:t>
            </w:r>
          </w:p>
        </w:tc>
      </w:tr>
      <w:tr w:rsidR="004F67F0" w:rsidRPr="0053172B" w14:paraId="40BA77A0" w14:textId="77777777" w:rsidTr="00D74B37">
        <w:tc>
          <w:tcPr>
            <w:tcW w:w="1713" w:type="dxa"/>
          </w:tcPr>
          <w:p w14:paraId="1AEECE62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新規登録ボタン</w:t>
            </w:r>
          </w:p>
        </w:tc>
        <w:tc>
          <w:tcPr>
            <w:tcW w:w="1771" w:type="dxa"/>
          </w:tcPr>
          <w:p w14:paraId="2EC85235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614" w:type="dxa"/>
          </w:tcPr>
          <w:p w14:paraId="560695D7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新規登録画面</w:t>
            </w:r>
          </w:p>
        </w:tc>
        <w:tc>
          <w:tcPr>
            <w:tcW w:w="3261" w:type="dxa"/>
          </w:tcPr>
          <w:p w14:paraId="55AF4A19" w14:textId="77777777" w:rsidR="004F67F0" w:rsidRPr="0053172B" w:rsidRDefault="004F67F0" w:rsidP="001D585F">
            <w:pPr>
              <w:rPr>
                <w:rFonts w:asciiTheme="minorEastAsia" w:hAnsiTheme="minorEastAsia"/>
                <w:lang w:eastAsia="ja-JP"/>
              </w:rPr>
            </w:pPr>
          </w:p>
        </w:tc>
      </w:tr>
    </w:tbl>
    <w:p w14:paraId="07270177" w14:textId="2E76AAE7" w:rsidR="00AB3C0B" w:rsidRDefault="00AB3C0B" w:rsidP="00AB3C0B">
      <w:pPr>
        <w:tabs>
          <w:tab w:val="left" w:pos="3719"/>
        </w:tabs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ab/>
      </w:r>
    </w:p>
    <w:p w14:paraId="515C65C5" w14:textId="78C133BD" w:rsidR="001D585F" w:rsidRPr="0053172B" w:rsidRDefault="00AB3C0B" w:rsidP="00467A1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br w:type="page"/>
      </w:r>
    </w:p>
    <w:p w14:paraId="65381650" w14:textId="50358F14" w:rsidR="00C1735B" w:rsidRPr="0053172B" w:rsidRDefault="00974924" w:rsidP="00C1735B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lastRenderedPageBreak/>
        <w:t>新規登録ボタ</w:t>
      </w:r>
      <w:r w:rsidR="00C1735B" w:rsidRPr="0053172B">
        <w:rPr>
          <w:rFonts w:asciiTheme="minorEastAsia" w:hAnsiTheme="minorEastAsia" w:hint="eastAsia"/>
          <w:lang w:eastAsia="ja-JP"/>
        </w:rPr>
        <w:t>ン</w:t>
      </w:r>
    </w:p>
    <w:p w14:paraId="3234697F" w14:textId="3BA293D4" w:rsidR="00AB3C0B" w:rsidRDefault="00241634" w:rsidP="00C1735B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noProof/>
          <w:lang w:eastAsia="ja-JP"/>
        </w:rPr>
        <w:drawing>
          <wp:inline distT="0" distB="0" distL="0" distR="0" wp14:anchorId="26AC2706" wp14:editId="498E12FF">
            <wp:extent cx="4015740" cy="2428875"/>
            <wp:effectExtent l="0" t="0" r="3810" b="9525"/>
            <wp:docPr id="1648123666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D490" w14:textId="77777777" w:rsidR="00AB3C0B" w:rsidRPr="0053172B" w:rsidRDefault="00AB3C0B" w:rsidP="00C1735B">
      <w:pPr>
        <w:rPr>
          <w:rFonts w:asciiTheme="minorEastAsia" w:hAnsiTheme="minorEastAsia"/>
          <w:lang w:eastAsia="ja-JP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1351"/>
        <w:gridCol w:w="2965"/>
      </w:tblGrid>
      <w:tr w:rsidR="00AD7838" w:rsidRPr="0053172B" w14:paraId="6C3AE01B" w14:textId="77777777" w:rsidTr="00D74B37">
        <w:tc>
          <w:tcPr>
            <w:tcW w:w="2157" w:type="dxa"/>
          </w:tcPr>
          <w:p w14:paraId="32BD1EF9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項目</w:t>
            </w:r>
          </w:p>
        </w:tc>
        <w:tc>
          <w:tcPr>
            <w:tcW w:w="2157" w:type="dxa"/>
          </w:tcPr>
          <w:p w14:paraId="1C5A0B81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種類</w:t>
            </w:r>
          </w:p>
        </w:tc>
        <w:tc>
          <w:tcPr>
            <w:tcW w:w="1351" w:type="dxa"/>
          </w:tcPr>
          <w:p w14:paraId="45780D8F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遷移先</w:t>
            </w:r>
          </w:p>
        </w:tc>
        <w:tc>
          <w:tcPr>
            <w:tcW w:w="2965" w:type="dxa"/>
          </w:tcPr>
          <w:p w14:paraId="29ACFB8C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説明</w:t>
            </w:r>
          </w:p>
        </w:tc>
      </w:tr>
      <w:tr w:rsidR="00AD7838" w:rsidRPr="0053172B" w14:paraId="0AEE015E" w14:textId="77777777" w:rsidTr="00D74B37">
        <w:tc>
          <w:tcPr>
            <w:tcW w:w="2157" w:type="dxa"/>
          </w:tcPr>
          <w:p w14:paraId="29B45921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タイトル</w:t>
            </w:r>
          </w:p>
        </w:tc>
        <w:tc>
          <w:tcPr>
            <w:tcW w:w="2157" w:type="dxa"/>
          </w:tcPr>
          <w:p w14:paraId="06CC216E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351" w:type="dxa"/>
          </w:tcPr>
          <w:p w14:paraId="602B35A7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2965" w:type="dxa"/>
          </w:tcPr>
          <w:p w14:paraId="74B62673" w14:textId="647BF223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「</w:t>
            </w:r>
            <w:r w:rsidR="004C3AAE" w:rsidRPr="0053172B">
              <w:rPr>
                <w:rFonts w:asciiTheme="minorEastAsia" w:hAnsiTheme="minorEastAsia" w:hint="eastAsia"/>
                <w:lang w:eastAsia="ja-JP"/>
              </w:rPr>
              <w:t>新規ユーザ登録</w:t>
            </w:r>
            <w:r w:rsidRPr="0053172B">
              <w:rPr>
                <w:rFonts w:asciiTheme="minorEastAsia" w:hAnsiTheme="minorEastAsia" w:hint="eastAsia"/>
                <w:lang w:eastAsia="ja-JP"/>
              </w:rPr>
              <w:t>」と表示</w:t>
            </w:r>
          </w:p>
        </w:tc>
      </w:tr>
      <w:tr w:rsidR="00AD7838" w:rsidRPr="0053172B" w14:paraId="48BC5801" w14:textId="77777777" w:rsidTr="00D74B37">
        <w:tc>
          <w:tcPr>
            <w:tcW w:w="2157" w:type="dxa"/>
          </w:tcPr>
          <w:p w14:paraId="67B722BA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ユーザ名</w:t>
            </w:r>
          </w:p>
        </w:tc>
        <w:tc>
          <w:tcPr>
            <w:tcW w:w="2157" w:type="dxa"/>
          </w:tcPr>
          <w:p w14:paraId="77BC2085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テキスト、テキストボックス</w:t>
            </w:r>
          </w:p>
        </w:tc>
        <w:tc>
          <w:tcPr>
            <w:tcW w:w="1351" w:type="dxa"/>
          </w:tcPr>
          <w:p w14:paraId="07387E30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2965" w:type="dxa"/>
          </w:tcPr>
          <w:p w14:paraId="1D4DB242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ユーザ名入力</w:t>
            </w:r>
            <w:r w:rsidRPr="0053172B">
              <w:rPr>
                <w:rFonts w:asciiTheme="minorEastAsia" w:hAnsiTheme="minorEastAsia"/>
                <w:lang w:eastAsia="ja-JP"/>
              </w:rPr>
              <w:br/>
            </w:r>
            <w:r w:rsidRPr="0053172B">
              <w:rPr>
                <w:rFonts w:asciiTheme="minorEastAsia" w:hAnsiTheme="minorEastAsia" w:hint="eastAsia"/>
                <w:lang w:eastAsia="ja-JP"/>
              </w:rPr>
              <w:t>5文字以上20文字未満</w:t>
            </w:r>
          </w:p>
        </w:tc>
      </w:tr>
      <w:tr w:rsidR="00AD7838" w:rsidRPr="0053172B" w14:paraId="6AA63B78" w14:textId="77777777" w:rsidTr="00D74B37">
        <w:tc>
          <w:tcPr>
            <w:tcW w:w="2157" w:type="dxa"/>
          </w:tcPr>
          <w:p w14:paraId="7C8909E2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パスワード</w:t>
            </w:r>
          </w:p>
        </w:tc>
        <w:tc>
          <w:tcPr>
            <w:tcW w:w="2157" w:type="dxa"/>
          </w:tcPr>
          <w:p w14:paraId="304D160B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テキスト、テキストボックス</w:t>
            </w:r>
          </w:p>
        </w:tc>
        <w:tc>
          <w:tcPr>
            <w:tcW w:w="1351" w:type="dxa"/>
          </w:tcPr>
          <w:p w14:paraId="1853700D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2965" w:type="dxa"/>
          </w:tcPr>
          <w:p w14:paraId="53FE6436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パスワード入力</w:t>
            </w:r>
          </w:p>
          <w:p w14:paraId="61573C03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5文字以上、英数字両方含む</w:t>
            </w:r>
          </w:p>
        </w:tc>
      </w:tr>
      <w:tr w:rsidR="004C3AAE" w:rsidRPr="0053172B" w14:paraId="4ED07E42" w14:textId="77777777" w:rsidTr="00D74B37">
        <w:tc>
          <w:tcPr>
            <w:tcW w:w="2157" w:type="dxa"/>
          </w:tcPr>
          <w:p w14:paraId="509DE3D2" w14:textId="7AA3A5EC" w:rsidR="004C3AAE" w:rsidRPr="0053172B" w:rsidRDefault="004C3AAE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パスワード確認</w:t>
            </w:r>
          </w:p>
        </w:tc>
        <w:tc>
          <w:tcPr>
            <w:tcW w:w="2157" w:type="dxa"/>
          </w:tcPr>
          <w:p w14:paraId="5439D9C3" w14:textId="43B6E334" w:rsidR="004C3AAE" w:rsidRPr="0053172B" w:rsidRDefault="00613D59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テキスト、テキストボックス</w:t>
            </w:r>
          </w:p>
        </w:tc>
        <w:tc>
          <w:tcPr>
            <w:tcW w:w="1351" w:type="dxa"/>
          </w:tcPr>
          <w:p w14:paraId="4A63EBF3" w14:textId="77777777" w:rsidR="004C3AAE" w:rsidRPr="0053172B" w:rsidRDefault="004C3AAE" w:rsidP="0053172B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2965" w:type="dxa"/>
          </w:tcPr>
          <w:p w14:paraId="765FA882" w14:textId="1454200D" w:rsidR="004C3AAE" w:rsidRPr="0053172B" w:rsidRDefault="00613D59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パスワード一致で登録可</w:t>
            </w:r>
          </w:p>
        </w:tc>
      </w:tr>
      <w:tr w:rsidR="00AD7838" w:rsidRPr="0053172B" w14:paraId="535A4D35" w14:textId="77777777" w:rsidTr="00D74B37">
        <w:tc>
          <w:tcPr>
            <w:tcW w:w="2157" w:type="dxa"/>
          </w:tcPr>
          <w:p w14:paraId="06445884" w14:textId="3F047702" w:rsidR="00AD7838" w:rsidRPr="0053172B" w:rsidRDefault="00B92215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登録</w:t>
            </w:r>
            <w:r w:rsidR="00AD7838"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2157" w:type="dxa"/>
          </w:tcPr>
          <w:p w14:paraId="07048557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351" w:type="dxa"/>
          </w:tcPr>
          <w:p w14:paraId="537C15B9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スレッド一覧画面</w:t>
            </w:r>
          </w:p>
        </w:tc>
        <w:tc>
          <w:tcPr>
            <w:tcW w:w="2965" w:type="dxa"/>
          </w:tcPr>
          <w:p w14:paraId="5A5A401C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失敗時はエラー表示</w:t>
            </w:r>
          </w:p>
        </w:tc>
      </w:tr>
      <w:tr w:rsidR="00AD7838" w:rsidRPr="0053172B" w14:paraId="4B34B649" w14:textId="77777777" w:rsidTr="00D74B37">
        <w:tc>
          <w:tcPr>
            <w:tcW w:w="2157" w:type="dxa"/>
          </w:tcPr>
          <w:p w14:paraId="4A50DEB1" w14:textId="63482C66" w:rsidR="00AD7838" w:rsidRPr="0053172B" w:rsidRDefault="00B92215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戻る</w:t>
            </w:r>
            <w:r w:rsidR="00AD7838"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2157" w:type="dxa"/>
          </w:tcPr>
          <w:p w14:paraId="1B7C107C" w14:textId="2D295B15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351" w:type="dxa"/>
          </w:tcPr>
          <w:p w14:paraId="019112E8" w14:textId="59764F8C" w:rsidR="00AD7838" w:rsidRPr="0053172B" w:rsidRDefault="00B92215" w:rsidP="0053172B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ログイン画面</w:t>
            </w:r>
          </w:p>
        </w:tc>
        <w:tc>
          <w:tcPr>
            <w:tcW w:w="2965" w:type="dxa"/>
          </w:tcPr>
          <w:p w14:paraId="358F080D" w14:textId="77777777" w:rsidR="00AD7838" w:rsidRPr="0053172B" w:rsidRDefault="00AD7838" w:rsidP="0053172B">
            <w:pPr>
              <w:rPr>
                <w:rFonts w:asciiTheme="minorEastAsia" w:hAnsiTheme="minorEastAsia"/>
                <w:lang w:eastAsia="ja-JP"/>
              </w:rPr>
            </w:pPr>
          </w:p>
        </w:tc>
      </w:tr>
    </w:tbl>
    <w:p w14:paraId="460C785C" w14:textId="7EF73BB2" w:rsidR="00BE278B" w:rsidRPr="0053172B" w:rsidRDefault="00BE278B" w:rsidP="00BD21E6">
      <w:pPr>
        <w:rPr>
          <w:rFonts w:asciiTheme="minorEastAsia" w:hAnsiTheme="minorEastAsia"/>
          <w:lang w:eastAsia="ja-JP"/>
        </w:rPr>
      </w:pPr>
    </w:p>
    <w:p w14:paraId="6DBA211C" w14:textId="77777777" w:rsidR="00BE278B" w:rsidRPr="0053172B" w:rsidRDefault="00BE278B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br w:type="page"/>
      </w:r>
    </w:p>
    <w:p w14:paraId="5CC8DC16" w14:textId="7F38EDEC" w:rsidR="00BD21E6" w:rsidRPr="0053172B" w:rsidRDefault="00470C1C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lastRenderedPageBreak/>
        <w:t>スレッド一覧画面</w:t>
      </w:r>
    </w:p>
    <w:p w14:paraId="15572C3D" w14:textId="5C827036" w:rsidR="009D4E56" w:rsidRPr="0053172B" w:rsidRDefault="00F1721E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noProof/>
          <w:lang w:eastAsia="ja-JP"/>
        </w:rPr>
        <w:drawing>
          <wp:inline distT="0" distB="0" distL="0" distR="0" wp14:anchorId="6BC10B69" wp14:editId="6BBF9DAA">
            <wp:extent cx="3513322" cy="2324456"/>
            <wp:effectExtent l="0" t="0" r="0" b="0"/>
            <wp:docPr id="1771793131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93131" name="図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322" cy="232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849B" w14:textId="2822F537" w:rsidR="00491A4D" w:rsidRPr="0053172B" w:rsidRDefault="00491A4D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noProof/>
          <w:lang w:eastAsia="ja-JP"/>
        </w:rPr>
        <w:drawing>
          <wp:inline distT="0" distB="0" distL="0" distR="0" wp14:anchorId="35329CF4" wp14:editId="5F063B03">
            <wp:extent cx="3566860" cy="2335645"/>
            <wp:effectExtent l="0" t="0" r="0" b="7620"/>
            <wp:docPr id="530494813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94813" name="図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60" cy="23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B98F" w14:textId="35FDDE0D" w:rsidR="0001739D" w:rsidRPr="0053172B" w:rsidRDefault="009D4E56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noProof/>
          <w:lang w:eastAsia="ja-JP"/>
        </w:rPr>
        <w:drawing>
          <wp:inline distT="0" distB="0" distL="0" distR="0" wp14:anchorId="5EBCAD1E" wp14:editId="79B75557">
            <wp:extent cx="3435809" cy="2053808"/>
            <wp:effectExtent l="0" t="0" r="0" b="3810"/>
            <wp:docPr id="398021644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1644" name="図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809" cy="205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e"/>
        <w:tblpPr w:leftFromText="142" w:rightFromText="142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815"/>
      </w:tblGrid>
      <w:tr w:rsidR="00B92215" w:rsidRPr="0053172B" w14:paraId="24A9119A" w14:textId="77777777" w:rsidTr="00D74B37">
        <w:tc>
          <w:tcPr>
            <w:tcW w:w="1980" w:type="dxa"/>
          </w:tcPr>
          <w:p w14:paraId="2ECDEE16" w14:textId="77777777" w:rsidR="00B92215" w:rsidRPr="0053172B" w:rsidRDefault="00B92215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項目</w:t>
            </w:r>
          </w:p>
        </w:tc>
        <w:tc>
          <w:tcPr>
            <w:tcW w:w="1276" w:type="dxa"/>
          </w:tcPr>
          <w:p w14:paraId="2D339CE2" w14:textId="77777777" w:rsidR="00B92215" w:rsidRPr="0053172B" w:rsidRDefault="00B92215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種類</w:t>
            </w:r>
          </w:p>
        </w:tc>
        <w:tc>
          <w:tcPr>
            <w:tcW w:w="1559" w:type="dxa"/>
          </w:tcPr>
          <w:p w14:paraId="30164A3E" w14:textId="77777777" w:rsidR="00B92215" w:rsidRPr="0053172B" w:rsidRDefault="00B92215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遷移先</w:t>
            </w:r>
          </w:p>
        </w:tc>
        <w:tc>
          <w:tcPr>
            <w:tcW w:w="3815" w:type="dxa"/>
          </w:tcPr>
          <w:p w14:paraId="622AF294" w14:textId="77777777" w:rsidR="00B92215" w:rsidRPr="0053172B" w:rsidRDefault="00B92215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説明</w:t>
            </w:r>
          </w:p>
        </w:tc>
      </w:tr>
      <w:tr w:rsidR="00B92215" w:rsidRPr="0053172B" w14:paraId="341D0EB4" w14:textId="77777777" w:rsidTr="00D74B37">
        <w:tc>
          <w:tcPr>
            <w:tcW w:w="1980" w:type="dxa"/>
          </w:tcPr>
          <w:p w14:paraId="051501C3" w14:textId="77777777" w:rsidR="00B92215" w:rsidRPr="0053172B" w:rsidRDefault="00B92215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タイトル</w:t>
            </w:r>
          </w:p>
        </w:tc>
        <w:tc>
          <w:tcPr>
            <w:tcW w:w="1276" w:type="dxa"/>
          </w:tcPr>
          <w:p w14:paraId="11F14DE4" w14:textId="77777777" w:rsidR="00B92215" w:rsidRPr="0053172B" w:rsidRDefault="00B92215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559" w:type="dxa"/>
          </w:tcPr>
          <w:p w14:paraId="7145D235" w14:textId="77777777" w:rsidR="00B92215" w:rsidRPr="0053172B" w:rsidRDefault="00B92215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1E9E25CE" w14:textId="5B8231CA" w:rsidR="00B92215" w:rsidRPr="0053172B" w:rsidRDefault="00B92215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「</w:t>
            </w:r>
            <w:r w:rsidR="002D0DA6" w:rsidRPr="0053172B">
              <w:rPr>
                <w:rFonts w:asciiTheme="minorEastAsia" w:hAnsiTheme="minorEastAsia" w:hint="eastAsia"/>
                <w:lang w:eastAsia="ja-JP"/>
              </w:rPr>
              <w:t>スレッド一覧</w:t>
            </w:r>
            <w:r w:rsidRPr="0053172B">
              <w:rPr>
                <w:rFonts w:asciiTheme="minorEastAsia" w:hAnsiTheme="minorEastAsia" w:hint="eastAsia"/>
                <w:lang w:eastAsia="ja-JP"/>
              </w:rPr>
              <w:t>」と表示</w:t>
            </w:r>
          </w:p>
        </w:tc>
      </w:tr>
      <w:tr w:rsidR="00D350FB" w:rsidRPr="0053172B" w14:paraId="17B13C08" w14:textId="77777777" w:rsidTr="00D74B37">
        <w:tc>
          <w:tcPr>
            <w:tcW w:w="1980" w:type="dxa"/>
          </w:tcPr>
          <w:p w14:paraId="1B53D41F" w14:textId="3C79E335" w:rsidR="00D350FB" w:rsidRPr="0053172B" w:rsidRDefault="00D350F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lastRenderedPageBreak/>
              <w:t>ログイン情報</w:t>
            </w:r>
          </w:p>
        </w:tc>
        <w:tc>
          <w:tcPr>
            <w:tcW w:w="1276" w:type="dxa"/>
          </w:tcPr>
          <w:p w14:paraId="79FD77B5" w14:textId="3E44F40A" w:rsidR="00D350FB" w:rsidRPr="0053172B" w:rsidRDefault="00D350F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559" w:type="dxa"/>
          </w:tcPr>
          <w:p w14:paraId="0BE661C7" w14:textId="77777777" w:rsidR="00D350FB" w:rsidRPr="0053172B" w:rsidRDefault="00D350FB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2041CF0F" w14:textId="651524A9" w:rsidR="00D350FB" w:rsidRPr="0053172B" w:rsidRDefault="009F4FE6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「〇〇さんとしてログイン中」と表示</w:t>
            </w:r>
          </w:p>
        </w:tc>
      </w:tr>
      <w:tr w:rsidR="00467045" w:rsidRPr="0053172B" w14:paraId="50060137" w14:textId="77777777" w:rsidTr="00D74B37">
        <w:tc>
          <w:tcPr>
            <w:tcW w:w="1980" w:type="dxa"/>
          </w:tcPr>
          <w:p w14:paraId="763D2C30" w14:textId="6C0A9819" w:rsidR="00467045" w:rsidRPr="0053172B" w:rsidRDefault="00467045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プロフィール一覧ボタン</w:t>
            </w:r>
          </w:p>
        </w:tc>
        <w:tc>
          <w:tcPr>
            <w:tcW w:w="1276" w:type="dxa"/>
          </w:tcPr>
          <w:p w14:paraId="23D53655" w14:textId="6C3F2702" w:rsidR="00467045" w:rsidRPr="0053172B" w:rsidRDefault="00467045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45922F53" w14:textId="3E80DA7E" w:rsidR="00467045" w:rsidRPr="0053172B" w:rsidRDefault="00467045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プロフィール一覧画面</w:t>
            </w:r>
          </w:p>
        </w:tc>
        <w:tc>
          <w:tcPr>
            <w:tcW w:w="3815" w:type="dxa"/>
          </w:tcPr>
          <w:p w14:paraId="142E51D4" w14:textId="1344A413" w:rsidR="00467045" w:rsidRPr="0053172B" w:rsidRDefault="00904C8C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押下時にプロフィール一覧画面に遷移</w:t>
            </w:r>
          </w:p>
        </w:tc>
      </w:tr>
      <w:tr w:rsidR="00843AEA" w:rsidRPr="0053172B" w14:paraId="6E6E2AD3" w14:textId="77777777" w:rsidTr="00D74B37">
        <w:tc>
          <w:tcPr>
            <w:tcW w:w="1980" w:type="dxa"/>
          </w:tcPr>
          <w:p w14:paraId="40C2F9DC" w14:textId="246975CE" w:rsidR="00843AEA" w:rsidRPr="0053172B" w:rsidRDefault="00843AE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新規投稿ボタン</w:t>
            </w:r>
          </w:p>
        </w:tc>
        <w:tc>
          <w:tcPr>
            <w:tcW w:w="1276" w:type="dxa"/>
          </w:tcPr>
          <w:p w14:paraId="12F83707" w14:textId="5A666BE5" w:rsidR="00843AEA" w:rsidRPr="0053172B" w:rsidRDefault="00843AE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5763D3AB" w14:textId="143EF901" w:rsidR="00843AEA" w:rsidRPr="0053172B" w:rsidRDefault="00843AE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新規投稿画面</w:t>
            </w:r>
          </w:p>
        </w:tc>
        <w:tc>
          <w:tcPr>
            <w:tcW w:w="3815" w:type="dxa"/>
          </w:tcPr>
          <w:p w14:paraId="2BBC35F1" w14:textId="5623FBFB" w:rsidR="00843AEA" w:rsidRPr="0053172B" w:rsidRDefault="00843AE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押下時に新規投稿画面に遷移</w:t>
            </w:r>
          </w:p>
        </w:tc>
      </w:tr>
      <w:tr w:rsidR="000F5C4B" w:rsidRPr="0053172B" w14:paraId="578E252B" w14:textId="77777777" w:rsidTr="00D74B37">
        <w:tc>
          <w:tcPr>
            <w:tcW w:w="1980" w:type="dxa"/>
          </w:tcPr>
          <w:p w14:paraId="463BF5F6" w14:textId="6C82D8F9" w:rsidR="000F5C4B" w:rsidRPr="0053172B" w:rsidRDefault="000F5C4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ログアウトボタン</w:t>
            </w:r>
          </w:p>
        </w:tc>
        <w:tc>
          <w:tcPr>
            <w:tcW w:w="1276" w:type="dxa"/>
          </w:tcPr>
          <w:p w14:paraId="0557C147" w14:textId="45DCF49D" w:rsidR="000F5C4B" w:rsidRPr="0053172B" w:rsidRDefault="000F5C4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129E6B48" w14:textId="242E5B50" w:rsidR="000F5C4B" w:rsidRPr="0053172B" w:rsidRDefault="000F5C4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ログイン画面</w:t>
            </w:r>
          </w:p>
        </w:tc>
        <w:tc>
          <w:tcPr>
            <w:tcW w:w="3815" w:type="dxa"/>
          </w:tcPr>
          <w:p w14:paraId="62865C41" w14:textId="46EBBE68" w:rsidR="000F5C4B" w:rsidRPr="0053172B" w:rsidRDefault="00D350F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ログアウト用ボタン</w:t>
            </w:r>
          </w:p>
        </w:tc>
      </w:tr>
      <w:tr w:rsidR="00B92215" w:rsidRPr="0053172B" w14:paraId="77BE7FEB" w14:textId="77777777" w:rsidTr="00D74B37">
        <w:tc>
          <w:tcPr>
            <w:tcW w:w="1980" w:type="dxa"/>
          </w:tcPr>
          <w:p w14:paraId="59C9D213" w14:textId="2885B8DB" w:rsidR="00B92215" w:rsidRPr="0053172B" w:rsidRDefault="009179F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更新ボタン</w:t>
            </w:r>
          </w:p>
        </w:tc>
        <w:tc>
          <w:tcPr>
            <w:tcW w:w="1276" w:type="dxa"/>
          </w:tcPr>
          <w:p w14:paraId="2E8D1612" w14:textId="537220ED" w:rsidR="00B92215" w:rsidRPr="0053172B" w:rsidRDefault="009179F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75946AFB" w14:textId="77777777" w:rsidR="00B92215" w:rsidRPr="0053172B" w:rsidRDefault="00B92215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59D91319" w14:textId="0F95FFE0" w:rsidR="00B92215" w:rsidRPr="0053172B" w:rsidRDefault="00241634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「</w:t>
            </w:r>
            <w:r w:rsidR="00205260" w:rsidRPr="0053172B">
              <w:rPr>
                <w:rFonts w:asciiTheme="minorEastAsia" w:hAnsiTheme="minorEastAsia" w:hint="eastAsia"/>
                <w:lang w:eastAsia="ja-JP"/>
              </w:rPr>
              <w:t>↻</w:t>
            </w:r>
            <w:r w:rsidRPr="0053172B">
              <w:rPr>
                <w:rFonts w:asciiTheme="minorEastAsia" w:hAnsiTheme="minorEastAsia" w:hint="eastAsia"/>
                <w:lang w:eastAsia="ja-JP"/>
              </w:rPr>
              <w:t>」</w:t>
            </w:r>
            <w:r w:rsidR="009179FA" w:rsidRPr="0053172B">
              <w:rPr>
                <w:rFonts w:asciiTheme="minorEastAsia" w:hAnsiTheme="minorEastAsia" w:hint="eastAsia"/>
                <w:lang w:eastAsia="ja-JP"/>
              </w:rPr>
              <w:t>最新の情報取得</w:t>
            </w:r>
          </w:p>
        </w:tc>
      </w:tr>
      <w:tr w:rsidR="00B92215" w:rsidRPr="0053172B" w14:paraId="383B036B" w14:textId="77777777" w:rsidTr="00D74B37">
        <w:tc>
          <w:tcPr>
            <w:tcW w:w="1980" w:type="dxa"/>
          </w:tcPr>
          <w:p w14:paraId="623E5268" w14:textId="66419C81" w:rsidR="00B92215" w:rsidRPr="0053172B" w:rsidRDefault="00940F4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ソート</w:t>
            </w:r>
            <w:r w:rsidR="00C26A1F"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276" w:type="dxa"/>
          </w:tcPr>
          <w:p w14:paraId="0BEC3953" w14:textId="0965B51E" w:rsidR="00B92215" w:rsidRPr="0053172B" w:rsidRDefault="00C26A1F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005FDAF4" w14:textId="77777777" w:rsidR="00B92215" w:rsidRPr="0053172B" w:rsidRDefault="00B92215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03AA52E6" w14:textId="168988CA" w:rsidR="00B92215" w:rsidRPr="0053172B" w:rsidRDefault="00C26A1F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更新順、新着順</w:t>
            </w:r>
            <w:r w:rsidR="005B45D3" w:rsidRPr="0053172B">
              <w:rPr>
                <w:rFonts w:asciiTheme="minorEastAsia" w:hAnsiTheme="minorEastAsia" w:hint="eastAsia"/>
                <w:lang w:eastAsia="ja-JP"/>
              </w:rPr>
              <w:t>、それぞれ昇降の選択が可能</w:t>
            </w:r>
            <w:r w:rsidR="00205260" w:rsidRPr="0053172B">
              <w:rPr>
                <w:rFonts w:asciiTheme="minorEastAsia" w:hAnsiTheme="minorEastAsia" w:hint="eastAsia"/>
                <w:lang w:eastAsia="ja-JP"/>
              </w:rPr>
              <w:t>（デフォルトは新着順）</w:t>
            </w:r>
          </w:p>
        </w:tc>
      </w:tr>
      <w:tr w:rsidR="00B92215" w:rsidRPr="0053172B" w14:paraId="1804DB73" w14:textId="77777777" w:rsidTr="00D74B37">
        <w:tc>
          <w:tcPr>
            <w:tcW w:w="1980" w:type="dxa"/>
          </w:tcPr>
          <w:p w14:paraId="4AFEECBF" w14:textId="63C976C1" w:rsidR="00B92215" w:rsidRPr="0053172B" w:rsidRDefault="003F478F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親スレッド</w:t>
            </w:r>
            <w:r w:rsidR="003C7489" w:rsidRPr="0053172B">
              <w:rPr>
                <w:rFonts w:asciiTheme="minorEastAsia" w:hAnsiTheme="minorEastAsia" w:hint="eastAsia"/>
                <w:lang w:eastAsia="ja-JP"/>
              </w:rPr>
              <w:t>（ユーザ名）</w:t>
            </w:r>
          </w:p>
        </w:tc>
        <w:tc>
          <w:tcPr>
            <w:tcW w:w="1276" w:type="dxa"/>
          </w:tcPr>
          <w:p w14:paraId="30CD432A" w14:textId="3BEB3A74" w:rsidR="00B92215" w:rsidRPr="0053172B" w:rsidRDefault="00BE28C7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559" w:type="dxa"/>
          </w:tcPr>
          <w:p w14:paraId="4D966BB0" w14:textId="4659BBF4" w:rsidR="00B92215" w:rsidRPr="0053172B" w:rsidRDefault="00B92215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1EAE1914" w14:textId="3573B2DA" w:rsidR="004D7B1B" w:rsidRPr="0053172B" w:rsidRDefault="004D7B1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親スレッドの</w:t>
            </w:r>
            <w:r w:rsidR="00205260" w:rsidRPr="0053172B">
              <w:rPr>
                <w:rFonts w:asciiTheme="minorEastAsia" w:hAnsiTheme="minorEastAsia" w:hint="eastAsia"/>
                <w:lang w:eastAsia="ja-JP"/>
              </w:rPr>
              <w:t>左</w:t>
            </w:r>
            <w:r w:rsidRPr="0053172B">
              <w:rPr>
                <w:rFonts w:asciiTheme="minorEastAsia" w:hAnsiTheme="minorEastAsia" w:hint="eastAsia"/>
                <w:lang w:eastAsia="ja-JP"/>
              </w:rPr>
              <w:t>上部に表示</w:t>
            </w:r>
          </w:p>
        </w:tc>
      </w:tr>
      <w:tr w:rsidR="00B92215" w:rsidRPr="0053172B" w14:paraId="7EAB2471" w14:textId="77777777" w:rsidTr="00D74B37">
        <w:tc>
          <w:tcPr>
            <w:tcW w:w="1980" w:type="dxa"/>
          </w:tcPr>
          <w:p w14:paraId="0D6393B0" w14:textId="45A7E8FE" w:rsidR="00B92215" w:rsidRPr="0053172B" w:rsidRDefault="00C128A6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親スレッド（投稿</w:t>
            </w:r>
            <w:r w:rsidR="001714B9" w:rsidRPr="0053172B">
              <w:rPr>
                <w:rFonts w:asciiTheme="minorEastAsia" w:hAnsiTheme="minorEastAsia" w:hint="eastAsia"/>
                <w:lang w:eastAsia="ja-JP"/>
              </w:rPr>
              <w:t>日時</w:t>
            </w:r>
            <w:r w:rsidRPr="0053172B">
              <w:rPr>
                <w:rFonts w:asciiTheme="minorEastAsia" w:hAnsiTheme="minorEastAsia" w:hint="eastAsia"/>
                <w:lang w:eastAsia="ja-JP"/>
              </w:rPr>
              <w:t>）</w:t>
            </w:r>
          </w:p>
        </w:tc>
        <w:tc>
          <w:tcPr>
            <w:tcW w:w="1276" w:type="dxa"/>
          </w:tcPr>
          <w:p w14:paraId="4025704C" w14:textId="76B62D76" w:rsidR="00B92215" w:rsidRPr="0053172B" w:rsidRDefault="00C128A6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559" w:type="dxa"/>
          </w:tcPr>
          <w:p w14:paraId="7751F7A3" w14:textId="45FAFBC8" w:rsidR="00B92215" w:rsidRPr="0053172B" w:rsidRDefault="00B92215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1E9614DD" w14:textId="1ECEBE86" w:rsidR="00B92215" w:rsidRPr="0053172B" w:rsidRDefault="00C128A6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投稿時間が</w:t>
            </w:r>
            <w:r w:rsidR="00D215D0" w:rsidRPr="0053172B">
              <w:rPr>
                <w:rFonts w:asciiTheme="minorEastAsia" w:hAnsiTheme="minorEastAsia" w:hint="eastAsia"/>
                <w:lang w:eastAsia="ja-JP"/>
              </w:rPr>
              <w:t>(</w:t>
            </w:r>
            <w:proofErr w:type="spellStart"/>
            <w:r w:rsidR="00D215D0" w:rsidRPr="0053172B">
              <w:rPr>
                <w:rFonts w:asciiTheme="minorEastAsia" w:hAnsiTheme="minorEastAsia" w:hint="eastAsia"/>
                <w:lang w:eastAsia="ja-JP"/>
              </w:rPr>
              <w:t>yyyy</w:t>
            </w:r>
            <w:proofErr w:type="spellEnd"/>
            <w:r w:rsidR="00D215D0" w:rsidRPr="0053172B">
              <w:rPr>
                <w:rFonts w:asciiTheme="minorEastAsia" w:hAnsiTheme="minorEastAsia" w:hint="eastAsia"/>
                <w:lang w:eastAsia="ja-JP"/>
              </w:rPr>
              <w:t>/mm/dd)で</w:t>
            </w:r>
            <w:r w:rsidR="00205260" w:rsidRPr="0053172B">
              <w:rPr>
                <w:rFonts w:asciiTheme="minorEastAsia" w:hAnsiTheme="minorEastAsia" w:hint="eastAsia"/>
                <w:lang w:eastAsia="ja-JP"/>
              </w:rPr>
              <w:t>右上</w:t>
            </w:r>
            <w:r w:rsidR="00D215D0" w:rsidRPr="0053172B">
              <w:rPr>
                <w:rFonts w:asciiTheme="minorEastAsia" w:hAnsiTheme="minorEastAsia" w:hint="eastAsia"/>
                <w:lang w:eastAsia="ja-JP"/>
              </w:rPr>
              <w:t>表示</w:t>
            </w:r>
          </w:p>
        </w:tc>
      </w:tr>
      <w:tr w:rsidR="003836BB" w:rsidRPr="0053172B" w14:paraId="27616B1C" w14:textId="77777777" w:rsidTr="00D74B37">
        <w:tc>
          <w:tcPr>
            <w:tcW w:w="1980" w:type="dxa"/>
          </w:tcPr>
          <w:p w14:paraId="51EF5597" w14:textId="6F7AD143" w:rsidR="003836BB" w:rsidRPr="0053172B" w:rsidRDefault="003836B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親スレッド（編集済）</w:t>
            </w:r>
          </w:p>
        </w:tc>
        <w:tc>
          <w:tcPr>
            <w:tcW w:w="1276" w:type="dxa"/>
          </w:tcPr>
          <w:p w14:paraId="65B351BA" w14:textId="619379CF" w:rsidR="003836BB" w:rsidRPr="0053172B" w:rsidRDefault="003836B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559" w:type="dxa"/>
          </w:tcPr>
          <w:p w14:paraId="2B533E8A" w14:textId="77777777" w:rsidR="003836BB" w:rsidRPr="0053172B" w:rsidRDefault="003836BB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3392F22D" w14:textId="072B5EC1" w:rsidR="003836BB" w:rsidRPr="0053172B" w:rsidRDefault="003836B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投稿</w:t>
            </w:r>
            <w:r w:rsidR="00C1735B" w:rsidRPr="0053172B">
              <w:rPr>
                <w:rFonts w:asciiTheme="minorEastAsia" w:hAnsiTheme="minorEastAsia" w:hint="eastAsia"/>
                <w:lang w:eastAsia="ja-JP"/>
              </w:rPr>
              <w:t>が編集された後に表示</w:t>
            </w:r>
          </w:p>
        </w:tc>
      </w:tr>
      <w:tr w:rsidR="00D215D0" w:rsidRPr="0053172B" w14:paraId="581AF0E5" w14:textId="77777777" w:rsidTr="00D74B37">
        <w:tc>
          <w:tcPr>
            <w:tcW w:w="1980" w:type="dxa"/>
          </w:tcPr>
          <w:p w14:paraId="15542FEC" w14:textId="5958D2D3" w:rsidR="00D215D0" w:rsidRPr="0053172B" w:rsidRDefault="00321F32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親スレッド（タイトル</w:t>
            </w:r>
            <w:r w:rsidR="004A4A90" w:rsidRPr="0053172B">
              <w:rPr>
                <w:rFonts w:asciiTheme="minorEastAsia" w:hAnsiTheme="minorEastAsia" w:hint="eastAsia"/>
                <w:lang w:eastAsia="ja-JP"/>
              </w:rPr>
              <w:t>、内容</w:t>
            </w:r>
            <w:r w:rsidRPr="0053172B">
              <w:rPr>
                <w:rFonts w:asciiTheme="minorEastAsia" w:hAnsiTheme="minorEastAsia" w:hint="eastAsia"/>
                <w:lang w:eastAsia="ja-JP"/>
              </w:rPr>
              <w:t>）</w:t>
            </w:r>
          </w:p>
        </w:tc>
        <w:tc>
          <w:tcPr>
            <w:tcW w:w="1276" w:type="dxa"/>
          </w:tcPr>
          <w:p w14:paraId="59BF301F" w14:textId="31AD2195" w:rsidR="00D215D0" w:rsidRPr="0053172B" w:rsidRDefault="00321F32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559" w:type="dxa"/>
          </w:tcPr>
          <w:p w14:paraId="16A608BB" w14:textId="77777777" w:rsidR="00D215D0" w:rsidRPr="0053172B" w:rsidRDefault="00D215D0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2744A0EB" w14:textId="77777777" w:rsidR="00D215D0" w:rsidRPr="0053172B" w:rsidRDefault="004A4A90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投稿タイトルと内容を表示</w:t>
            </w:r>
          </w:p>
          <w:p w14:paraId="7AA99DE2" w14:textId="1DE8F570" w:rsidR="004A4A90" w:rsidRPr="0053172B" w:rsidRDefault="004A4A90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タイトル</w:t>
            </w:r>
            <w:r w:rsidR="00CA1E6D" w:rsidRPr="0053172B">
              <w:rPr>
                <w:rFonts w:asciiTheme="minorEastAsia" w:hAnsiTheme="minorEastAsia" w:hint="eastAsia"/>
                <w:lang w:eastAsia="ja-JP"/>
              </w:rPr>
              <w:t>のみ大文字太字</w:t>
            </w:r>
          </w:p>
        </w:tc>
      </w:tr>
      <w:tr w:rsidR="00CA1E6D" w:rsidRPr="0053172B" w14:paraId="7203A4D9" w14:textId="77777777" w:rsidTr="00D74B37">
        <w:tc>
          <w:tcPr>
            <w:tcW w:w="1980" w:type="dxa"/>
          </w:tcPr>
          <w:p w14:paraId="5AAF0682" w14:textId="47DD66C1" w:rsidR="00CA1E6D" w:rsidRPr="0053172B" w:rsidRDefault="00CA1E6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修正ボタン</w:t>
            </w:r>
          </w:p>
        </w:tc>
        <w:tc>
          <w:tcPr>
            <w:tcW w:w="1276" w:type="dxa"/>
          </w:tcPr>
          <w:p w14:paraId="0799A157" w14:textId="7224791E" w:rsidR="00CA1E6D" w:rsidRPr="0053172B" w:rsidRDefault="006F4F7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2BCF409A" w14:textId="6D470E13" w:rsidR="00CA1E6D" w:rsidRPr="0053172B" w:rsidRDefault="006F4F7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投稿</w:t>
            </w:r>
            <w:r w:rsidR="005703A2" w:rsidRPr="0053172B">
              <w:rPr>
                <w:rFonts w:asciiTheme="minorEastAsia" w:hAnsiTheme="minorEastAsia" w:hint="eastAsia"/>
                <w:lang w:eastAsia="ja-JP"/>
              </w:rPr>
              <w:t>編集</w:t>
            </w:r>
            <w:r w:rsidRPr="0053172B">
              <w:rPr>
                <w:rFonts w:asciiTheme="minorEastAsia" w:hAnsiTheme="minorEastAsia" w:hint="eastAsia"/>
                <w:lang w:eastAsia="ja-JP"/>
              </w:rPr>
              <w:t>画面</w:t>
            </w:r>
          </w:p>
        </w:tc>
        <w:tc>
          <w:tcPr>
            <w:tcW w:w="3815" w:type="dxa"/>
          </w:tcPr>
          <w:p w14:paraId="48EE1E0D" w14:textId="39D2F8F2" w:rsidR="00CA1E6D" w:rsidRPr="0053172B" w:rsidRDefault="006F4F7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ログインユーザ本人の投稿のみ表示</w:t>
            </w:r>
          </w:p>
        </w:tc>
      </w:tr>
      <w:tr w:rsidR="00F308F4" w:rsidRPr="0053172B" w14:paraId="327C16CE" w14:textId="77777777" w:rsidTr="00D74B37">
        <w:tc>
          <w:tcPr>
            <w:tcW w:w="1980" w:type="dxa"/>
          </w:tcPr>
          <w:p w14:paraId="4C2FA669" w14:textId="14FF188B" w:rsidR="00F308F4" w:rsidRPr="0053172B" w:rsidRDefault="00F308F4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削除ボタン</w:t>
            </w:r>
          </w:p>
        </w:tc>
        <w:tc>
          <w:tcPr>
            <w:tcW w:w="1276" w:type="dxa"/>
          </w:tcPr>
          <w:p w14:paraId="5B0FE0C3" w14:textId="7F707B82" w:rsidR="00F308F4" w:rsidRPr="0053172B" w:rsidRDefault="00F308F4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0B2E71C9" w14:textId="77777777" w:rsidR="00F308F4" w:rsidRPr="0053172B" w:rsidRDefault="00F308F4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270714E3" w14:textId="77777777" w:rsidR="00F308F4" w:rsidRPr="0053172B" w:rsidRDefault="00F308F4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ログインユーザのみ表示</w:t>
            </w:r>
          </w:p>
          <w:p w14:paraId="0FCFD070" w14:textId="46F16DFB" w:rsidR="00F308F4" w:rsidRPr="0053172B" w:rsidRDefault="00F308F4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押下時、確認のメッセージ表示</w:t>
            </w:r>
          </w:p>
        </w:tc>
      </w:tr>
      <w:tr w:rsidR="007339F5" w:rsidRPr="0053172B" w14:paraId="5986A1F6" w14:textId="77777777" w:rsidTr="00D74B37">
        <w:tc>
          <w:tcPr>
            <w:tcW w:w="1980" w:type="dxa"/>
          </w:tcPr>
          <w:p w14:paraId="43F8F641" w14:textId="04BD31C9" w:rsidR="007339F5" w:rsidRPr="0053172B" w:rsidRDefault="007339F5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返信入力テキスト</w:t>
            </w:r>
          </w:p>
        </w:tc>
        <w:tc>
          <w:tcPr>
            <w:tcW w:w="1276" w:type="dxa"/>
          </w:tcPr>
          <w:p w14:paraId="410BE7D1" w14:textId="78867C23" w:rsidR="007339F5" w:rsidRPr="0053172B" w:rsidRDefault="000B052C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テキストボックス</w:t>
            </w:r>
          </w:p>
        </w:tc>
        <w:tc>
          <w:tcPr>
            <w:tcW w:w="1559" w:type="dxa"/>
          </w:tcPr>
          <w:p w14:paraId="00C90C5B" w14:textId="77777777" w:rsidR="007339F5" w:rsidRPr="0053172B" w:rsidRDefault="007339F5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3BEBA0DA" w14:textId="5DA3865F" w:rsidR="000B052C" w:rsidRPr="0053172B" w:rsidRDefault="00205260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常に</w:t>
            </w:r>
            <w:r w:rsidR="000B052C" w:rsidRPr="0053172B">
              <w:rPr>
                <w:rFonts w:asciiTheme="minorEastAsia" w:hAnsiTheme="minorEastAsia" w:hint="eastAsia"/>
                <w:lang w:eastAsia="ja-JP"/>
              </w:rPr>
              <w:t>表示。</w:t>
            </w:r>
          </w:p>
        </w:tc>
      </w:tr>
      <w:tr w:rsidR="00D241A8" w:rsidRPr="0053172B" w14:paraId="4ED66141" w14:textId="77777777" w:rsidTr="00D74B37">
        <w:tc>
          <w:tcPr>
            <w:tcW w:w="1980" w:type="dxa"/>
          </w:tcPr>
          <w:p w14:paraId="02418633" w14:textId="62EC414A" w:rsidR="00D241A8" w:rsidRPr="0053172B" w:rsidRDefault="00D241A8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返信送信ボタン</w:t>
            </w:r>
          </w:p>
        </w:tc>
        <w:tc>
          <w:tcPr>
            <w:tcW w:w="1276" w:type="dxa"/>
          </w:tcPr>
          <w:p w14:paraId="26C6148B" w14:textId="50DAE307" w:rsidR="00D241A8" w:rsidRPr="0053172B" w:rsidRDefault="00D241A8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180ECCF3" w14:textId="77777777" w:rsidR="00D241A8" w:rsidRPr="0053172B" w:rsidRDefault="00D241A8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0AD95674" w14:textId="07AF4980" w:rsidR="00D241A8" w:rsidRPr="0053172B" w:rsidRDefault="00D241A8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返信内容が親スレッドの下に</w:t>
            </w:r>
            <w:r w:rsidR="00D23C25" w:rsidRPr="0053172B">
              <w:rPr>
                <w:rFonts w:asciiTheme="minorEastAsia" w:hAnsiTheme="minorEastAsia" w:hint="eastAsia"/>
                <w:lang w:eastAsia="ja-JP"/>
              </w:rPr>
              <w:t>表示される</w:t>
            </w:r>
          </w:p>
        </w:tc>
      </w:tr>
      <w:tr w:rsidR="00FD7512" w:rsidRPr="0053172B" w14:paraId="4F1D2E19" w14:textId="77777777" w:rsidTr="00D74B37">
        <w:tc>
          <w:tcPr>
            <w:tcW w:w="1980" w:type="dxa"/>
          </w:tcPr>
          <w:p w14:paraId="5C4B31E8" w14:textId="7DBC0C4B" w:rsidR="00FD7512" w:rsidRPr="0053172B" w:rsidRDefault="00FD7512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返信キャンセルボタン</w:t>
            </w:r>
          </w:p>
        </w:tc>
        <w:tc>
          <w:tcPr>
            <w:tcW w:w="1276" w:type="dxa"/>
          </w:tcPr>
          <w:p w14:paraId="4BC67DED" w14:textId="126D35DA" w:rsidR="00FD7512" w:rsidRPr="0053172B" w:rsidRDefault="00FD7512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18D9D57A" w14:textId="77777777" w:rsidR="00FD7512" w:rsidRPr="0053172B" w:rsidRDefault="00FD7512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77DF5DC4" w14:textId="241CC14A" w:rsidR="00FD7512" w:rsidRPr="0053172B" w:rsidRDefault="00FD7512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返信内容が消去され、</w:t>
            </w:r>
            <w:r w:rsidR="00EA316E" w:rsidRPr="0053172B">
              <w:rPr>
                <w:rFonts w:asciiTheme="minorEastAsia" w:hAnsiTheme="minorEastAsia" w:hint="eastAsia"/>
                <w:lang w:eastAsia="ja-JP"/>
              </w:rPr>
              <w:t>返信入力テキストを閉じる</w:t>
            </w:r>
          </w:p>
        </w:tc>
      </w:tr>
      <w:tr w:rsidR="00303362" w:rsidRPr="0053172B" w14:paraId="47EBEA4E" w14:textId="77777777" w:rsidTr="00D74B37">
        <w:tc>
          <w:tcPr>
            <w:tcW w:w="1980" w:type="dxa"/>
          </w:tcPr>
          <w:p w14:paraId="3CE042B3" w14:textId="08C56BC6" w:rsidR="00303362" w:rsidRPr="0053172B" w:rsidRDefault="00303362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返信表示ボタン</w:t>
            </w:r>
          </w:p>
        </w:tc>
        <w:tc>
          <w:tcPr>
            <w:tcW w:w="1276" w:type="dxa"/>
          </w:tcPr>
          <w:p w14:paraId="026BAEBD" w14:textId="4C0373D4" w:rsidR="00303362" w:rsidRPr="0053172B" w:rsidRDefault="00303362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781B36BD" w14:textId="196678A2" w:rsidR="00303362" w:rsidRPr="0053172B" w:rsidRDefault="00303362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0D63FC12" w14:textId="77777777" w:rsidR="00303362" w:rsidRPr="0053172B" w:rsidRDefault="00303362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親投稿の下に</w:t>
            </w:r>
            <w:r w:rsidR="007B094F" w:rsidRPr="0053172B">
              <w:rPr>
                <w:rFonts w:asciiTheme="minorEastAsia" w:hAnsiTheme="minorEastAsia" w:hint="eastAsia"/>
                <w:lang w:eastAsia="ja-JP"/>
              </w:rPr>
              <w:t>返信一覧を表示</w:t>
            </w:r>
          </w:p>
          <w:p w14:paraId="056240EE" w14:textId="77777777" w:rsidR="008E5B1B" w:rsidRPr="0053172B" w:rsidRDefault="007B6E69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デフォルトで</w:t>
            </w:r>
            <w:r w:rsidR="007B094F" w:rsidRPr="0053172B">
              <w:rPr>
                <w:rFonts w:asciiTheme="minorEastAsia" w:hAnsiTheme="minorEastAsia" w:hint="eastAsia"/>
                <w:lang w:eastAsia="ja-JP"/>
              </w:rPr>
              <w:t>「返信</w:t>
            </w:r>
            <w:r w:rsidRPr="0053172B">
              <w:rPr>
                <w:rFonts w:asciiTheme="minorEastAsia" w:hAnsiTheme="minorEastAsia" w:hint="eastAsia"/>
                <w:lang w:eastAsia="ja-JP"/>
              </w:rPr>
              <w:t>〇</w:t>
            </w:r>
            <w:r w:rsidR="007B094F" w:rsidRPr="0053172B">
              <w:rPr>
                <w:rFonts w:asciiTheme="minorEastAsia" w:hAnsiTheme="minorEastAsia" w:hint="eastAsia"/>
                <w:lang w:eastAsia="ja-JP"/>
              </w:rPr>
              <w:t>件」と</w:t>
            </w:r>
            <w:r w:rsidR="00E65F54" w:rsidRPr="0053172B">
              <w:rPr>
                <w:rFonts w:asciiTheme="minorEastAsia" w:hAnsiTheme="minorEastAsia" w:hint="eastAsia"/>
                <w:lang w:eastAsia="ja-JP"/>
              </w:rPr>
              <w:t>表示</w:t>
            </w:r>
          </w:p>
          <w:p w14:paraId="575B64AC" w14:textId="264F1C7E" w:rsidR="007B6E69" w:rsidRPr="0053172B" w:rsidRDefault="007B6E69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押下時、「返信〇件中〇件表示」と変更</w:t>
            </w:r>
            <w:r w:rsidR="0070101B" w:rsidRPr="0053172B">
              <w:rPr>
                <w:rFonts w:asciiTheme="minorEastAsia" w:hAnsiTheme="minorEastAsia" w:hint="eastAsia"/>
                <w:lang w:eastAsia="ja-JP"/>
              </w:rPr>
              <w:t>し、返信一覧を表示</w:t>
            </w:r>
          </w:p>
          <w:p w14:paraId="14961D03" w14:textId="77777777" w:rsidR="0070101B" w:rsidRPr="0053172B" w:rsidRDefault="0070101B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もう一度押下でデフォルトに戻る</w:t>
            </w:r>
          </w:p>
          <w:p w14:paraId="470FE5B3" w14:textId="5EFC2C8B" w:rsidR="009E7F5E" w:rsidRPr="0053172B" w:rsidRDefault="0097417C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返信が多い場合、一番下に「さらに表示」ボタンを表示</w:t>
            </w:r>
          </w:p>
        </w:tc>
      </w:tr>
      <w:tr w:rsidR="00665697" w:rsidRPr="0053172B" w14:paraId="6FEF6EE7" w14:textId="77777777" w:rsidTr="00D74B37">
        <w:tc>
          <w:tcPr>
            <w:tcW w:w="1980" w:type="dxa"/>
          </w:tcPr>
          <w:p w14:paraId="73B6892B" w14:textId="78B349B8" w:rsidR="00665697" w:rsidRPr="0053172B" w:rsidRDefault="00665697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さらに表示ボタン</w:t>
            </w:r>
          </w:p>
        </w:tc>
        <w:tc>
          <w:tcPr>
            <w:tcW w:w="1276" w:type="dxa"/>
          </w:tcPr>
          <w:p w14:paraId="3CB9212B" w14:textId="5418A0DD" w:rsidR="00665697" w:rsidRPr="0053172B" w:rsidRDefault="00665697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253A53DA" w14:textId="77777777" w:rsidR="00665697" w:rsidRPr="0053172B" w:rsidRDefault="00665697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3CE178E2" w14:textId="77777777" w:rsidR="00665697" w:rsidRPr="0053172B" w:rsidRDefault="00665697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返信</w:t>
            </w:r>
            <w:r w:rsidR="004E0C7E" w:rsidRPr="0053172B">
              <w:rPr>
                <w:rFonts w:asciiTheme="minorEastAsia" w:hAnsiTheme="minorEastAsia" w:hint="eastAsia"/>
                <w:lang w:eastAsia="ja-JP"/>
              </w:rPr>
              <w:t>数を全部表示</w:t>
            </w:r>
          </w:p>
          <w:p w14:paraId="49AF94E2" w14:textId="7C9610D9" w:rsidR="004E0C7E" w:rsidRPr="0053172B" w:rsidRDefault="004E0C7E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表示件数を更新する</w:t>
            </w:r>
          </w:p>
        </w:tc>
      </w:tr>
      <w:tr w:rsidR="00383CCD" w:rsidRPr="0053172B" w14:paraId="5892FF86" w14:textId="77777777" w:rsidTr="00D74B37">
        <w:tc>
          <w:tcPr>
            <w:tcW w:w="1980" w:type="dxa"/>
          </w:tcPr>
          <w:p w14:paraId="6CD3881F" w14:textId="4E5C32A6" w:rsidR="00383CCD" w:rsidRPr="0053172B" w:rsidRDefault="00383CC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ページングボタン</w:t>
            </w:r>
          </w:p>
        </w:tc>
        <w:tc>
          <w:tcPr>
            <w:tcW w:w="1276" w:type="dxa"/>
          </w:tcPr>
          <w:p w14:paraId="0A19F557" w14:textId="21C70BD5" w:rsidR="00383CCD" w:rsidRPr="0053172B" w:rsidRDefault="00383CC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59" w:type="dxa"/>
          </w:tcPr>
          <w:p w14:paraId="20E5C99F" w14:textId="77777777" w:rsidR="00383CCD" w:rsidRPr="0053172B" w:rsidRDefault="00383CCD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815" w:type="dxa"/>
          </w:tcPr>
          <w:p w14:paraId="36B7A33B" w14:textId="77777777" w:rsidR="00383CCD" w:rsidRPr="0053172B" w:rsidRDefault="00595418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ページ番号と矢印ボタン</w:t>
            </w:r>
          </w:p>
          <w:p w14:paraId="2A74A963" w14:textId="6706F8DA" w:rsidR="00595418" w:rsidRPr="0053172B" w:rsidRDefault="00595418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1ページにつき</w:t>
            </w:r>
            <w:r w:rsidR="00F479EF" w:rsidRPr="0053172B">
              <w:rPr>
                <w:rFonts w:asciiTheme="minorEastAsia" w:hAnsiTheme="minorEastAsia" w:hint="eastAsia"/>
                <w:lang w:eastAsia="ja-JP"/>
              </w:rPr>
              <w:t>10件表示</w:t>
            </w:r>
          </w:p>
        </w:tc>
      </w:tr>
    </w:tbl>
    <w:p w14:paraId="33C8861E" w14:textId="14CF0E21" w:rsidR="00B92215" w:rsidRPr="0053172B" w:rsidRDefault="00B92215" w:rsidP="00BD21E6">
      <w:pPr>
        <w:rPr>
          <w:rFonts w:asciiTheme="minorEastAsia" w:hAnsiTheme="minorEastAsia"/>
          <w:lang w:eastAsia="ja-JP"/>
        </w:rPr>
      </w:pPr>
    </w:p>
    <w:p w14:paraId="7C97A298" w14:textId="77777777" w:rsidR="00A52468" w:rsidRPr="0053172B" w:rsidRDefault="00A52468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br w:type="page"/>
      </w:r>
    </w:p>
    <w:p w14:paraId="751D0E7B" w14:textId="01318882" w:rsidR="00806534" w:rsidRPr="0053172B" w:rsidRDefault="00806534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lastRenderedPageBreak/>
        <w:t>新規</w:t>
      </w:r>
      <w:r w:rsidR="00843AEA" w:rsidRPr="0053172B">
        <w:rPr>
          <w:rFonts w:asciiTheme="minorEastAsia" w:hAnsiTheme="minorEastAsia" w:hint="eastAsia"/>
          <w:lang w:eastAsia="ja-JP"/>
        </w:rPr>
        <w:t>投稿</w:t>
      </w:r>
      <w:r w:rsidRPr="0053172B">
        <w:rPr>
          <w:rFonts w:asciiTheme="minorEastAsia" w:hAnsiTheme="minorEastAsia" w:hint="eastAsia"/>
          <w:lang w:eastAsia="ja-JP"/>
        </w:rPr>
        <w:t>画面</w:t>
      </w:r>
    </w:p>
    <w:p w14:paraId="48FD2AA9" w14:textId="18522A08" w:rsidR="00806534" w:rsidRPr="0053172B" w:rsidRDefault="007B5632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noProof/>
          <w:lang w:eastAsia="ja-JP"/>
        </w:rPr>
        <w:drawing>
          <wp:inline distT="0" distB="0" distL="0" distR="0" wp14:anchorId="1137AF3F" wp14:editId="7D4353B1">
            <wp:extent cx="3711867" cy="2171700"/>
            <wp:effectExtent l="0" t="0" r="3175" b="0"/>
            <wp:docPr id="161998533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575" cy="21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e"/>
        <w:tblpPr w:leftFromText="142" w:rightFromText="142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2157"/>
        <w:gridCol w:w="1807"/>
        <w:gridCol w:w="1560"/>
        <w:gridCol w:w="3106"/>
      </w:tblGrid>
      <w:tr w:rsidR="00806534" w:rsidRPr="0053172B" w14:paraId="5DD99E6F" w14:textId="77777777" w:rsidTr="00534DC1">
        <w:tc>
          <w:tcPr>
            <w:tcW w:w="2157" w:type="dxa"/>
          </w:tcPr>
          <w:p w14:paraId="7BF9FEA4" w14:textId="77777777" w:rsidR="00806534" w:rsidRPr="0053172B" w:rsidRDefault="00806534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項目</w:t>
            </w:r>
          </w:p>
        </w:tc>
        <w:tc>
          <w:tcPr>
            <w:tcW w:w="1807" w:type="dxa"/>
          </w:tcPr>
          <w:p w14:paraId="40AAD6C9" w14:textId="77777777" w:rsidR="00806534" w:rsidRPr="0053172B" w:rsidRDefault="00806534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種類</w:t>
            </w:r>
          </w:p>
        </w:tc>
        <w:tc>
          <w:tcPr>
            <w:tcW w:w="1560" w:type="dxa"/>
          </w:tcPr>
          <w:p w14:paraId="74FEA493" w14:textId="77777777" w:rsidR="00806534" w:rsidRPr="0053172B" w:rsidRDefault="00806534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遷移先</w:t>
            </w:r>
          </w:p>
        </w:tc>
        <w:tc>
          <w:tcPr>
            <w:tcW w:w="3106" w:type="dxa"/>
          </w:tcPr>
          <w:p w14:paraId="67FC8726" w14:textId="77777777" w:rsidR="00806534" w:rsidRPr="0053172B" w:rsidRDefault="00806534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説明</w:t>
            </w:r>
          </w:p>
        </w:tc>
      </w:tr>
      <w:tr w:rsidR="00806534" w:rsidRPr="0053172B" w14:paraId="3ED80237" w14:textId="77777777" w:rsidTr="00534DC1">
        <w:tc>
          <w:tcPr>
            <w:tcW w:w="2157" w:type="dxa"/>
          </w:tcPr>
          <w:p w14:paraId="009FFC2B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タイトル</w:t>
            </w:r>
          </w:p>
        </w:tc>
        <w:tc>
          <w:tcPr>
            <w:tcW w:w="1807" w:type="dxa"/>
          </w:tcPr>
          <w:p w14:paraId="1499AA0E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560" w:type="dxa"/>
          </w:tcPr>
          <w:p w14:paraId="661DA9E9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106" w:type="dxa"/>
          </w:tcPr>
          <w:p w14:paraId="1B0C3849" w14:textId="1972EE5A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「</w:t>
            </w:r>
            <w:r w:rsidR="00CA7DB9" w:rsidRPr="0053172B">
              <w:rPr>
                <w:rFonts w:asciiTheme="minorEastAsia" w:hAnsiTheme="minorEastAsia" w:hint="eastAsia"/>
                <w:lang w:eastAsia="ja-JP"/>
              </w:rPr>
              <w:t>新しい投稿を作成</w:t>
            </w:r>
            <w:r w:rsidRPr="0053172B">
              <w:rPr>
                <w:rFonts w:asciiTheme="minorEastAsia" w:hAnsiTheme="minorEastAsia" w:hint="eastAsia"/>
                <w:lang w:eastAsia="ja-JP"/>
              </w:rPr>
              <w:t>」と表示</w:t>
            </w:r>
          </w:p>
        </w:tc>
      </w:tr>
      <w:tr w:rsidR="00806534" w:rsidRPr="0053172B" w14:paraId="27D93551" w14:textId="77777777" w:rsidTr="00534DC1">
        <w:tc>
          <w:tcPr>
            <w:tcW w:w="2157" w:type="dxa"/>
          </w:tcPr>
          <w:p w14:paraId="7FD9CC92" w14:textId="06E13CCA" w:rsidR="00806534" w:rsidRPr="0053172B" w:rsidRDefault="00CA7DB9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スレッドタイトル</w:t>
            </w:r>
          </w:p>
        </w:tc>
        <w:tc>
          <w:tcPr>
            <w:tcW w:w="1807" w:type="dxa"/>
          </w:tcPr>
          <w:p w14:paraId="618A0003" w14:textId="2B59F121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  <w:r w:rsidR="00CA7DB9" w:rsidRPr="0053172B">
              <w:rPr>
                <w:rFonts w:asciiTheme="minorEastAsia" w:hAnsiTheme="minorEastAsia" w:hint="eastAsia"/>
                <w:lang w:eastAsia="ja-JP"/>
              </w:rPr>
              <w:t>ボックス</w:t>
            </w:r>
          </w:p>
        </w:tc>
        <w:tc>
          <w:tcPr>
            <w:tcW w:w="1560" w:type="dxa"/>
          </w:tcPr>
          <w:p w14:paraId="062F606A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106" w:type="dxa"/>
          </w:tcPr>
          <w:p w14:paraId="62927682" w14:textId="35761FA0" w:rsidR="00806534" w:rsidRPr="0053172B" w:rsidRDefault="00A71316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自由に書き込み可能</w:t>
            </w:r>
          </w:p>
        </w:tc>
      </w:tr>
      <w:tr w:rsidR="00806534" w:rsidRPr="0053172B" w14:paraId="457A8EF0" w14:textId="77777777" w:rsidTr="00534DC1">
        <w:tc>
          <w:tcPr>
            <w:tcW w:w="2157" w:type="dxa"/>
          </w:tcPr>
          <w:p w14:paraId="52DF20F8" w14:textId="5D0B60F0" w:rsidR="00806534" w:rsidRPr="0053172B" w:rsidRDefault="004C1057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投稿内容</w:t>
            </w:r>
          </w:p>
        </w:tc>
        <w:tc>
          <w:tcPr>
            <w:tcW w:w="1807" w:type="dxa"/>
          </w:tcPr>
          <w:p w14:paraId="55009AF1" w14:textId="4DC2621D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  <w:r w:rsidR="004C1057" w:rsidRPr="0053172B">
              <w:rPr>
                <w:rFonts w:asciiTheme="minorEastAsia" w:hAnsiTheme="minorEastAsia" w:hint="eastAsia"/>
                <w:lang w:eastAsia="ja-JP"/>
              </w:rPr>
              <w:t>ボックス</w:t>
            </w:r>
          </w:p>
        </w:tc>
        <w:tc>
          <w:tcPr>
            <w:tcW w:w="1560" w:type="dxa"/>
          </w:tcPr>
          <w:p w14:paraId="1344E905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106" w:type="dxa"/>
          </w:tcPr>
          <w:p w14:paraId="55AC13A5" w14:textId="3A85D4F6" w:rsidR="00806534" w:rsidRPr="0053172B" w:rsidRDefault="00A71316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自由に書き込み可能</w:t>
            </w:r>
          </w:p>
        </w:tc>
      </w:tr>
      <w:tr w:rsidR="00806534" w:rsidRPr="0053172B" w14:paraId="2458AC47" w14:textId="77777777" w:rsidTr="00534DC1">
        <w:tc>
          <w:tcPr>
            <w:tcW w:w="2157" w:type="dxa"/>
          </w:tcPr>
          <w:p w14:paraId="09CA598B" w14:textId="6A67D12C" w:rsidR="00806534" w:rsidRPr="0053172B" w:rsidRDefault="004C1057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投稿者名</w:t>
            </w:r>
          </w:p>
        </w:tc>
        <w:tc>
          <w:tcPr>
            <w:tcW w:w="1807" w:type="dxa"/>
          </w:tcPr>
          <w:p w14:paraId="32D9E07F" w14:textId="562B5571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テキストボックス</w:t>
            </w:r>
          </w:p>
        </w:tc>
        <w:tc>
          <w:tcPr>
            <w:tcW w:w="1560" w:type="dxa"/>
          </w:tcPr>
          <w:p w14:paraId="6B86280C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106" w:type="dxa"/>
          </w:tcPr>
          <w:p w14:paraId="44F6E224" w14:textId="77777777" w:rsidR="00A71316" w:rsidRPr="0053172B" w:rsidRDefault="00A71316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ログイン時のユーザ名が自動で入力される</w:t>
            </w:r>
          </w:p>
          <w:p w14:paraId="77416F53" w14:textId="2D843BCD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編集不可</w:t>
            </w:r>
          </w:p>
        </w:tc>
      </w:tr>
      <w:tr w:rsidR="00806534" w:rsidRPr="0053172B" w14:paraId="1386BFE0" w14:textId="77777777" w:rsidTr="00534DC1">
        <w:tc>
          <w:tcPr>
            <w:tcW w:w="2157" w:type="dxa"/>
          </w:tcPr>
          <w:p w14:paraId="78D5F3A2" w14:textId="3A900E6A" w:rsidR="00806534" w:rsidRPr="0053172B" w:rsidRDefault="004C1057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作成するボタン</w:t>
            </w:r>
          </w:p>
        </w:tc>
        <w:tc>
          <w:tcPr>
            <w:tcW w:w="1807" w:type="dxa"/>
          </w:tcPr>
          <w:p w14:paraId="42F097DF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60" w:type="dxa"/>
          </w:tcPr>
          <w:p w14:paraId="22FF0FF8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スレッド一覧画面</w:t>
            </w:r>
          </w:p>
        </w:tc>
        <w:tc>
          <w:tcPr>
            <w:tcW w:w="3106" w:type="dxa"/>
          </w:tcPr>
          <w:p w14:paraId="2E145B49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編集内容が保存・反映される</w:t>
            </w:r>
          </w:p>
          <w:p w14:paraId="5DFED037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失敗時はエラー表示</w:t>
            </w:r>
          </w:p>
        </w:tc>
      </w:tr>
      <w:tr w:rsidR="00806534" w:rsidRPr="0053172B" w14:paraId="5972FD55" w14:textId="77777777" w:rsidTr="00534DC1">
        <w:tc>
          <w:tcPr>
            <w:tcW w:w="2157" w:type="dxa"/>
          </w:tcPr>
          <w:p w14:paraId="337BAB73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戻るボタン</w:t>
            </w:r>
          </w:p>
        </w:tc>
        <w:tc>
          <w:tcPr>
            <w:tcW w:w="1807" w:type="dxa"/>
          </w:tcPr>
          <w:p w14:paraId="2A6D21A9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60" w:type="dxa"/>
          </w:tcPr>
          <w:p w14:paraId="37B123CA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スレッド一覧画面</w:t>
            </w:r>
          </w:p>
        </w:tc>
        <w:tc>
          <w:tcPr>
            <w:tcW w:w="3106" w:type="dxa"/>
          </w:tcPr>
          <w:p w14:paraId="21B6DC98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編集内容が保存されずに一覧へ戻る</w:t>
            </w:r>
          </w:p>
          <w:p w14:paraId="7F396F62" w14:textId="77777777" w:rsidR="00806534" w:rsidRPr="0053172B" w:rsidRDefault="00806534" w:rsidP="00534D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遷移前に確認メッセージ</w:t>
            </w:r>
          </w:p>
        </w:tc>
      </w:tr>
    </w:tbl>
    <w:p w14:paraId="25D76457" w14:textId="77777777" w:rsidR="00806534" w:rsidRPr="0053172B" w:rsidRDefault="00806534">
      <w:pPr>
        <w:rPr>
          <w:rFonts w:asciiTheme="minorEastAsia" w:hAnsiTheme="minorEastAsia"/>
          <w:lang w:eastAsia="ja-JP"/>
        </w:rPr>
      </w:pPr>
    </w:p>
    <w:p w14:paraId="07F2EF7A" w14:textId="76C16FD4" w:rsidR="00806534" w:rsidRPr="0053172B" w:rsidRDefault="00806534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br w:type="page"/>
      </w:r>
    </w:p>
    <w:p w14:paraId="31EFEFA2" w14:textId="0C327D05" w:rsidR="00BD21E6" w:rsidRPr="0053172B" w:rsidRDefault="005703A2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lastRenderedPageBreak/>
        <w:t>投稿編集画面</w:t>
      </w:r>
    </w:p>
    <w:p w14:paraId="75D21A10" w14:textId="3620453D" w:rsidR="00EE55B2" w:rsidRPr="0053172B" w:rsidRDefault="00EE55B2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noProof/>
          <w:lang w:eastAsia="ja-JP"/>
        </w:rPr>
        <w:drawing>
          <wp:inline distT="0" distB="0" distL="0" distR="0" wp14:anchorId="0F0D0AE2" wp14:editId="4B0793E3">
            <wp:extent cx="4105275" cy="2390775"/>
            <wp:effectExtent l="0" t="0" r="9525" b="9525"/>
            <wp:docPr id="1121638264" name="図 9" descr="グラフィカル ユーザー インターフェイス, 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8264" name="図 9" descr="グラフィカル ユーザー インターフェイス, テキスト&#10;&#10;AI 生成コンテンツは誤りを含む可能性があります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e"/>
        <w:tblpPr w:leftFromText="142" w:rightFromText="142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2157"/>
        <w:gridCol w:w="1807"/>
        <w:gridCol w:w="1560"/>
        <w:gridCol w:w="3106"/>
      </w:tblGrid>
      <w:tr w:rsidR="00EE55B2" w:rsidRPr="0053172B" w14:paraId="7A67ACF9" w14:textId="77777777" w:rsidTr="006421B4">
        <w:tc>
          <w:tcPr>
            <w:tcW w:w="2157" w:type="dxa"/>
          </w:tcPr>
          <w:p w14:paraId="1BB295EA" w14:textId="77777777" w:rsidR="00EE55B2" w:rsidRPr="0053172B" w:rsidRDefault="00EE55B2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項目</w:t>
            </w:r>
          </w:p>
        </w:tc>
        <w:tc>
          <w:tcPr>
            <w:tcW w:w="1807" w:type="dxa"/>
          </w:tcPr>
          <w:p w14:paraId="2D2DFF56" w14:textId="77777777" w:rsidR="00EE55B2" w:rsidRPr="0053172B" w:rsidRDefault="00EE55B2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種類</w:t>
            </w:r>
          </w:p>
        </w:tc>
        <w:tc>
          <w:tcPr>
            <w:tcW w:w="1560" w:type="dxa"/>
          </w:tcPr>
          <w:p w14:paraId="58A94B1A" w14:textId="77777777" w:rsidR="00EE55B2" w:rsidRPr="0053172B" w:rsidRDefault="00EE55B2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遷移先</w:t>
            </w:r>
          </w:p>
        </w:tc>
        <w:tc>
          <w:tcPr>
            <w:tcW w:w="3106" w:type="dxa"/>
          </w:tcPr>
          <w:p w14:paraId="71B2FB82" w14:textId="77777777" w:rsidR="00EE55B2" w:rsidRPr="0053172B" w:rsidRDefault="00EE55B2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説明</w:t>
            </w:r>
          </w:p>
        </w:tc>
      </w:tr>
      <w:tr w:rsidR="00EE55B2" w:rsidRPr="0053172B" w14:paraId="2B0CD8FF" w14:textId="77777777" w:rsidTr="006421B4">
        <w:tc>
          <w:tcPr>
            <w:tcW w:w="2157" w:type="dxa"/>
          </w:tcPr>
          <w:p w14:paraId="7663CB4F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タイトル</w:t>
            </w:r>
          </w:p>
        </w:tc>
        <w:tc>
          <w:tcPr>
            <w:tcW w:w="1807" w:type="dxa"/>
          </w:tcPr>
          <w:p w14:paraId="6D7B8377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560" w:type="dxa"/>
          </w:tcPr>
          <w:p w14:paraId="366F707B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106" w:type="dxa"/>
          </w:tcPr>
          <w:p w14:paraId="6C3AE916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「投稿の編集」と表示</w:t>
            </w:r>
          </w:p>
        </w:tc>
      </w:tr>
      <w:tr w:rsidR="00EE55B2" w:rsidRPr="0053172B" w14:paraId="02706D63" w14:textId="77777777" w:rsidTr="006421B4">
        <w:tc>
          <w:tcPr>
            <w:tcW w:w="2157" w:type="dxa"/>
          </w:tcPr>
          <w:p w14:paraId="26ED669C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編集対象スレッド（ユーザ名）</w:t>
            </w:r>
          </w:p>
        </w:tc>
        <w:tc>
          <w:tcPr>
            <w:tcW w:w="1807" w:type="dxa"/>
          </w:tcPr>
          <w:p w14:paraId="7C863C72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560" w:type="dxa"/>
          </w:tcPr>
          <w:p w14:paraId="44C9D015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106" w:type="dxa"/>
          </w:tcPr>
          <w:p w14:paraId="0D409A69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ログイン中のユーザ名表示</w:t>
            </w:r>
          </w:p>
        </w:tc>
      </w:tr>
      <w:tr w:rsidR="00EE55B2" w:rsidRPr="0053172B" w14:paraId="05511DF4" w14:textId="77777777" w:rsidTr="006421B4">
        <w:tc>
          <w:tcPr>
            <w:tcW w:w="2157" w:type="dxa"/>
          </w:tcPr>
          <w:p w14:paraId="2E212E21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編集対象スレッド（投稿日時）</w:t>
            </w:r>
          </w:p>
        </w:tc>
        <w:tc>
          <w:tcPr>
            <w:tcW w:w="1807" w:type="dxa"/>
          </w:tcPr>
          <w:p w14:paraId="49F3868D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560" w:type="dxa"/>
          </w:tcPr>
          <w:p w14:paraId="1E7DA28C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106" w:type="dxa"/>
          </w:tcPr>
          <w:p w14:paraId="54D187BC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投稿時間が(</w:t>
            </w:r>
            <w:proofErr w:type="spellStart"/>
            <w:r w:rsidRPr="0053172B">
              <w:rPr>
                <w:rFonts w:asciiTheme="minorEastAsia" w:hAnsiTheme="minorEastAsia" w:hint="eastAsia"/>
                <w:lang w:eastAsia="ja-JP"/>
              </w:rPr>
              <w:t>yyyy</w:t>
            </w:r>
            <w:proofErr w:type="spellEnd"/>
            <w:r w:rsidRPr="0053172B">
              <w:rPr>
                <w:rFonts w:asciiTheme="minorEastAsia" w:hAnsiTheme="minorEastAsia" w:hint="eastAsia"/>
                <w:lang w:eastAsia="ja-JP"/>
              </w:rPr>
              <w:t>/mm/dd)で表示</w:t>
            </w:r>
          </w:p>
        </w:tc>
      </w:tr>
      <w:tr w:rsidR="00EE55B2" w:rsidRPr="0053172B" w14:paraId="7EFBE8F7" w14:textId="77777777" w:rsidTr="006421B4">
        <w:tc>
          <w:tcPr>
            <w:tcW w:w="2157" w:type="dxa"/>
          </w:tcPr>
          <w:p w14:paraId="13F6C746" w14:textId="4C1374C2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親スレッド（内容）</w:t>
            </w:r>
          </w:p>
        </w:tc>
        <w:tc>
          <w:tcPr>
            <w:tcW w:w="1807" w:type="dxa"/>
          </w:tcPr>
          <w:p w14:paraId="7D4793A7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テキストボックス</w:t>
            </w:r>
          </w:p>
        </w:tc>
        <w:tc>
          <w:tcPr>
            <w:tcW w:w="1560" w:type="dxa"/>
          </w:tcPr>
          <w:p w14:paraId="3DF87BF5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106" w:type="dxa"/>
          </w:tcPr>
          <w:p w14:paraId="00B83D73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編集前の内容を表示</w:t>
            </w:r>
          </w:p>
          <w:p w14:paraId="5576CE68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自由に編集可能</w:t>
            </w:r>
          </w:p>
          <w:p w14:paraId="371A1748" w14:textId="0411C04C" w:rsidR="006421B4" w:rsidRPr="0053172B" w:rsidRDefault="006421B4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タイトルは編集不可</w:t>
            </w:r>
          </w:p>
        </w:tc>
      </w:tr>
      <w:tr w:rsidR="00EE55B2" w:rsidRPr="0053172B" w14:paraId="720625A9" w14:textId="77777777" w:rsidTr="006421B4">
        <w:tc>
          <w:tcPr>
            <w:tcW w:w="2157" w:type="dxa"/>
          </w:tcPr>
          <w:p w14:paraId="21253FCC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更新ボタン</w:t>
            </w:r>
          </w:p>
        </w:tc>
        <w:tc>
          <w:tcPr>
            <w:tcW w:w="1807" w:type="dxa"/>
          </w:tcPr>
          <w:p w14:paraId="2D0D3686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60" w:type="dxa"/>
          </w:tcPr>
          <w:p w14:paraId="6EF17C1B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スレッド一覧画面</w:t>
            </w:r>
          </w:p>
        </w:tc>
        <w:tc>
          <w:tcPr>
            <w:tcW w:w="3106" w:type="dxa"/>
          </w:tcPr>
          <w:p w14:paraId="41331850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編集内容が保存・反映される</w:t>
            </w:r>
          </w:p>
          <w:p w14:paraId="60387C51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失敗時はエラー表示</w:t>
            </w:r>
          </w:p>
        </w:tc>
      </w:tr>
      <w:tr w:rsidR="00EE55B2" w:rsidRPr="0053172B" w14:paraId="77EAD1FE" w14:textId="77777777" w:rsidTr="006421B4">
        <w:tc>
          <w:tcPr>
            <w:tcW w:w="2157" w:type="dxa"/>
          </w:tcPr>
          <w:p w14:paraId="70DFB65C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戻るボタン</w:t>
            </w:r>
          </w:p>
        </w:tc>
        <w:tc>
          <w:tcPr>
            <w:tcW w:w="1807" w:type="dxa"/>
          </w:tcPr>
          <w:p w14:paraId="5163CBE6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560" w:type="dxa"/>
          </w:tcPr>
          <w:p w14:paraId="7C9226B8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スレッド一覧画面</w:t>
            </w:r>
          </w:p>
        </w:tc>
        <w:tc>
          <w:tcPr>
            <w:tcW w:w="3106" w:type="dxa"/>
          </w:tcPr>
          <w:p w14:paraId="0DE45DD4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編集内容が保存されずに一覧へ戻る</w:t>
            </w:r>
          </w:p>
          <w:p w14:paraId="0CF04098" w14:textId="77777777" w:rsidR="00EE55B2" w:rsidRPr="0053172B" w:rsidRDefault="00EE55B2" w:rsidP="00EE55B2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遷移前に確認メッセージ</w:t>
            </w:r>
          </w:p>
        </w:tc>
      </w:tr>
    </w:tbl>
    <w:p w14:paraId="4D8927C9" w14:textId="77777777" w:rsidR="001C18B9" w:rsidRPr="0053172B" w:rsidRDefault="001C18B9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br w:type="page"/>
      </w:r>
    </w:p>
    <w:p w14:paraId="7C49163B" w14:textId="1EFF91CD" w:rsidR="006C0A9A" w:rsidRPr="0053172B" w:rsidRDefault="006C0A9A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lastRenderedPageBreak/>
        <w:t>プロフィール一覧表示画面</w:t>
      </w:r>
    </w:p>
    <w:p w14:paraId="64600C04" w14:textId="3588AD50" w:rsidR="002A6982" w:rsidRPr="0053172B" w:rsidRDefault="00067251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noProof/>
          <w:lang w:eastAsia="ja-JP"/>
        </w:rPr>
        <w:drawing>
          <wp:inline distT="0" distB="0" distL="0" distR="0" wp14:anchorId="576DA902" wp14:editId="02F38E12">
            <wp:extent cx="3115340" cy="1918277"/>
            <wp:effectExtent l="0" t="0" r="0" b="6350"/>
            <wp:docPr id="1903389762" name="図 10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89762" name="図 10" descr="グラフィカル ユーザー インターフェイス, テキスト, アプリケーション, メール&#10;&#10;AI 生成コンテンツは誤りを含む可能性があります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504" cy="192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8A92" w14:textId="4DBF0CB3" w:rsidR="002A6982" w:rsidRPr="0053172B" w:rsidRDefault="00067251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noProof/>
          <w:lang w:eastAsia="ja-JP"/>
        </w:rPr>
        <w:drawing>
          <wp:inline distT="0" distB="0" distL="0" distR="0" wp14:anchorId="424AA55E" wp14:editId="4CFD4836">
            <wp:extent cx="3136605" cy="1808160"/>
            <wp:effectExtent l="0" t="0" r="6985" b="1905"/>
            <wp:docPr id="313559842" name="図 11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9842" name="図 11" descr="グラフィカル ユーザー インターフェイス, テキスト, アプリケーション, メール&#10;&#10;AI 生成コンテンツは誤りを含む可能性があります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46" cy="181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e"/>
        <w:tblpPr w:leftFromText="142" w:rightFromText="142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3673"/>
      </w:tblGrid>
      <w:tr w:rsidR="006C0A9A" w:rsidRPr="0053172B" w14:paraId="215D4EA3" w14:textId="77777777" w:rsidTr="006E63A4">
        <w:tc>
          <w:tcPr>
            <w:tcW w:w="1555" w:type="dxa"/>
          </w:tcPr>
          <w:p w14:paraId="1B22AE7E" w14:textId="77777777" w:rsidR="006C0A9A" w:rsidRPr="0053172B" w:rsidRDefault="006C0A9A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項目</w:t>
            </w:r>
          </w:p>
        </w:tc>
        <w:tc>
          <w:tcPr>
            <w:tcW w:w="1417" w:type="dxa"/>
          </w:tcPr>
          <w:p w14:paraId="1C8CDB10" w14:textId="77777777" w:rsidR="006C0A9A" w:rsidRPr="0053172B" w:rsidRDefault="006C0A9A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種類</w:t>
            </w:r>
          </w:p>
        </w:tc>
        <w:tc>
          <w:tcPr>
            <w:tcW w:w="1985" w:type="dxa"/>
          </w:tcPr>
          <w:p w14:paraId="62BCACA2" w14:textId="77777777" w:rsidR="006C0A9A" w:rsidRPr="0053172B" w:rsidRDefault="006C0A9A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遷移先</w:t>
            </w:r>
          </w:p>
        </w:tc>
        <w:tc>
          <w:tcPr>
            <w:tcW w:w="3673" w:type="dxa"/>
          </w:tcPr>
          <w:p w14:paraId="7B37A90D" w14:textId="77777777" w:rsidR="006C0A9A" w:rsidRPr="0053172B" w:rsidRDefault="006C0A9A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説明</w:t>
            </w:r>
          </w:p>
        </w:tc>
      </w:tr>
      <w:tr w:rsidR="006C0A9A" w:rsidRPr="0053172B" w14:paraId="3286D663" w14:textId="77777777" w:rsidTr="006E63A4">
        <w:tc>
          <w:tcPr>
            <w:tcW w:w="1555" w:type="dxa"/>
          </w:tcPr>
          <w:p w14:paraId="139E80E2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タイトル</w:t>
            </w:r>
          </w:p>
        </w:tc>
        <w:tc>
          <w:tcPr>
            <w:tcW w:w="1417" w:type="dxa"/>
          </w:tcPr>
          <w:p w14:paraId="42C32462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985" w:type="dxa"/>
          </w:tcPr>
          <w:p w14:paraId="5357ABFA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673" w:type="dxa"/>
          </w:tcPr>
          <w:p w14:paraId="656D70A2" w14:textId="59491619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「プロフィール一覧」と表示</w:t>
            </w:r>
          </w:p>
        </w:tc>
      </w:tr>
      <w:tr w:rsidR="006E63A4" w:rsidRPr="0053172B" w14:paraId="7E18853A" w14:textId="77777777" w:rsidTr="006E63A4">
        <w:tc>
          <w:tcPr>
            <w:tcW w:w="1555" w:type="dxa"/>
          </w:tcPr>
          <w:p w14:paraId="3929D14E" w14:textId="77777777" w:rsidR="006E63A4" w:rsidRPr="0053172B" w:rsidRDefault="006E63A4" w:rsidP="006E63A4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ソートボタン</w:t>
            </w:r>
          </w:p>
        </w:tc>
        <w:tc>
          <w:tcPr>
            <w:tcW w:w="1417" w:type="dxa"/>
          </w:tcPr>
          <w:p w14:paraId="144F706F" w14:textId="77777777" w:rsidR="006E63A4" w:rsidRPr="0053172B" w:rsidRDefault="006E63A4" w:rsidP="006E63A4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985" w:type="dxa"/>
          </w:tcPr>
          <w:p w14:paraId="469916A9" w14:textId="77777777" w:rsidR="006E63A4" w:rsidRPr="0053172B" w:rsidRDefault="006E63A4" w:rsidP="006E63A4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673" w:type="dxa"/>
          </w:tcPr>
          <w:p w14:paraId="7A071E0B" w14:textId="470B6375" w:rsidR="006E63A4" w:rsidRPr="0053172B" w:rsidRDefault="0077727A" w:rsidP="006E63A4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氏名</w:t>
            </w:r>
            <w:r w:rsidR="006E63A4" w:rsidRPr="0053172B">
              <w:rPr>
                <w:rFonts w:asciiTheme="minorEastAsia" w:hAnsiTheme="minorEastAsia" w:hint="eastAsia"/>
                <w:lang w:eastAsia="ja-JP"/>
              </w:rPr>
              <w:t>順、新着順、それぞれ昇降の選択が可能</w:t>
            </w:r>
          </w:p>
        </w:tc>
      </w:tr>
      <w:tr w:rsidR="006C0A9A" w:rsidRPr="0053172B" w14:paraId="5B604B98" w14:textId="77777777" w:rsidTr="006E63A4">
        <w:tc>
          <w:tcPr>
            <w:tcW w:w="1555" w:type="dxa"/>
          </w:tcPr>
          <w:p w14:paraId="79DB5E24" w14:textId="372F852B" w:rsidR="006C0A9A" w:rsidRPr="0053172B" w:rsidRDefault="00712180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ページ</w:t>
            </w:r>
            <w:r w:rsidR="00D37219" w:rsidRPr="0053172B">
              <w:rPr>
                <w:rFonts w:asciiTheme="minorEastAsia" w:hAnsiTheme="minorEastAsia" w:hint="eastAsia"/>
                <w:lang w:eastAsia="ja-JP"/>
              </w:rPr>
              <w:t>数表示</w:t>
            </w:r>
          </w:p>
        </w:tc>
        <w:tc>
          <w:tcPr>
            <w:tcW w:w="1417" w:type="dxa"/>
          </w:tcPr>
          <w:p w14:paraId="6FB78489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985" w:type="dxa"/>
          </w:tcPr>
          <w:p w14:paraId="6E64668A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673" w:type="dxa"/>
          </w:tcPr>
          <w:p w14:paraId="1CBEB632" w14:textId="5A1C2972" w:rsidR="006C0A9A" w:rsidRPr="0053172B" w:rsidRDefault="00D37219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表示中プロフィール件数とページ数表示</w:t>
            </w:r>
          </w:p>
        </w:tc>
      </w:tr>
      <w:tr w:rsidR="006C0A9A" w:rsidRPr="0053172B" w14:paraId="2FE802F6" w14:textId="77777777" w:rsidTr="006E63A4">
        <w:tc>
          <w:tcPr>
            <w:tcW w:w="1555" w:type="dxa"/>
          </w:tcPr>
          <w:p w14:paraId="1840DF3C" w14:textId="4E33B008" w:rsidR="006C0A9A" w:rsidRPr="0053172B" w:rsidRDefault="007352A8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プロフィール</w:t>
            </w:r>
            <w:r w:rsidR="00517B36" w:rsidRPr="0053172B">
              <w:rPr>
                <w:rFonts w:asciiTheme="minorEastAsia" w:hAnsiTheme="minorEastAsia" w:hint="eastAsia"/>
                <w:lang w:eastAsia="ja-JP"/>
              </w:rPr>
              <w:t>（自分以外）</w:t>
            </w:r>
          </w:p>
        </w:tc>
        <w:tc>
          <w:tcPr>
            <w:tcW w:w="1417" w:type="dxa"/>
          </w:tcPr>
          <w:p w14:paraId="0BC0D28C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985" w:type="dxa"/>
          </w:tcPr>
          <w:p w14:paraId="7F59FEDA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673" w:type="dxa"/>
          </w:tcPr>
          <w:p w14:paraId="3A92E1AA" w14:textId="773FE9AD" w:rsidR="006C0A9A" w:rsidRPr="0053172B" w:rsidRDefault="005869AF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ユーザ名、部署、</w:t>
            </w:r>
            <w:r w:rsidR="004341B4" w:rsidRPr="0053172B">
              <w:rPr>
                <w:rFonts w:asciiTheme="minorEastAsia" w:hAnsiTheme="minorEastAsia" w:hint="eastAsia"/>
                <w:lang w:eastAsia="ja-JP"/>
              </w:rPr>
              <w:t>趣味、コメント欄を表示</w:t>
            </w:r>
          </w:p>
        </w:tc>
      </w:tr>
      <w:tr w:rsidR="006C0A9A" w:rsidRPr="0053172B" w14:paraId="7501AB47" w14:textId="77777777" w:rsidTr="006E63A4">
        <w:tc>
          <w:tcPr>
            <w:tcW w:w="1555" w:type="dxa"/>
          </w:tcPr>
          <w:p w14:paraId="72C666CA" w14:textId="7CD4A55C" w:rsidR="006C0A9A" w:rsidRPr="0053172B" w:rsidRDefault="004341B4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プロフィール（自分）</w:t>
            </w:r>
          </w:p>
        </w:tc>
        <w:tc>
          <w:tcPr>
            <w:tcW w:w="1417" w:type="dxa"/>
          </w:tcPr>
          <w:p w14:paraId="406241E7" w14:textId="07550754" w:rsidR="006C0A9A" w:rsidRPr="0053172B" w:rsidRDefault="00F9303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テキスト、ボタン</w:t>
            </w:r>
          </w:p>
        </w:tc>
        <w:tc>
          <w:tcPr>
            <w:tcW w:w="1985" w:type="dxa"/>
          </w:tcPr>
          <w:p w14:paraId="148711C3" w14:textId="4A626F5A" w:rsidR="006C0A9A" w:rsidRPr="0053172B" w:rsidRDefault="00F9303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プロフィール編集画面</w:t>
            </w:r>
          </w:p>
        </w:tc>
        <w:tc>
          <w:tcPr>
            <w:tcW w:w="3673" w:type="dxa"/>
          </w:tcPr>
          <w:p w14:paraId="39F48791" w14:textId="5638E66F" w:rsidR="006C0A9A" w:rsidRPr="0053172B" w:rsidRDefault="00CC7271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上に加えて、編集ボタンを追加</w:t>
            </w:r>
            <w:r w:rsidR="00152D76" w:rsidRPr="0053172B">
              <w:rPr>
                <w:rFonts w:asciiTheme="minorEastAsia" w:hAnsiTheme="minorEastAsia" w:hint="eastAsia"/>
                <w:lang w:eastAsia="ja-JP"/>
              </w:rPr>
              <w:t>。押下時、プロフィール編集画面に遷移</w:t>
            </w:r>
          </w:p>
        </w:tc>
      </w:tr>
      <w:tr w:rsidR="006C0A9A" w:rsidRPr="0053172B" w14:paraId="4C6BD1F3" w14:textId="77777777" w:rsidTr="006E63A4">
        <w:tc>
          <w:tcPr>
            <w:tcW w:w="1555" w:type="dxa"/>
          </w:tcPr>
          <w:p w14:paraId="2A4F4F12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戻るボタン</w:t>
            </w:r>
          </w:p>
        </w:tc>
        <w:tc>
          <w:tcPr>
            <w:tcW w:w="1417" w:type="dxa"/>
          </w:tcPr>
          <w:p w14:paraId="3F992501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985" w:type="dxa"/>
          </w:tcPr>
          <w:p w14:paraId="712D6B6E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スレッド一覧画面</w:t>
            </w:r>
          </w:p>
        </w:tc>
        <w:tc>
          <w:tcPr>
            <w:tcW w:w="3673" w:type="dxa"/>
          </w:tcPr>
          <w:p w14:paraId="767F5384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編集内容が保存されずに一覧へ戻る</w:t>
            </w:r>
          </w:p>
          <w:p w14:paraId="0DB3F933" w14:textId="77777777" w:rsidR="006C0A9A" w:rsidRPr="0053172B" w:rsidRDefault="006C0A9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遷移前に確認メッセージ</w:t>
            </w:r>
          </w:p>
        </w:tc>
      </w:tr>
      <w:tr w:rsidR="00C125B5" w:rsidRPr="0053172B" w14:paraId="347EB192" w14:textId="77777777" w:rsidTr="00C125B5">
        <w:tc>
          <w:tcPr>
            <w:tcW w:w="1555" w:type="dxa"/>
          </w:tcPr>
          <w:p w14:paraId="11EE3521" w14:textId="77777777" w:rsidR="00C125B5" w:rsidRPr="0053172B" w:rsidRDefault="00C125B5" w:rsidP="00C125B5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ページングボタン</w:t>
            </w:r>
          </w:p>
        </w:tc>
        <w:tc>
          <w:tcPr>
            <w:tcW w:w="1417" w:type="dxa"/>
          </w:tcPr>
          <w:p w14:paraId="7A78FFC9" w14:textId="77777777" w:rsidR="00C125B5" w:rsidRPr="0053172B" w:rsidRDefault="00C125B5" w:rsidP="00C125B5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985" w:type="dxa"/>
          </w:tcPr>
          <w:p w14:paraId="0EF9C932" w14:textId="77777777" w:rsidR="00C125B5" w:rsidRPr="0053172B" w:rsidRDefault="00C125B5" w:rsidP="00C125B5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3673" w:type="dxa"/>
          </w:tcPr>
          <w:p w14:paraId="1FA82A5B" w14:textId="77777777" w:rsidR="00C125B5" w:rsidRPr="0053172B" w:rsidRDefault="00C125B5" w:rsidP="00C125B5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ページ番号と矢印ボタン</w:t>
            </w:r>
          </w:p>
          <w:p w14:paraId="116D9876" w14:textId="77777777" w:rsidR="00C125B5" w:rsidRPr="0053172B" w:rsidRDefault="00C125B5" w:rsidP="00C125B5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1ページにつき10件表示</w:t>
            </w:r>
          </w:p>
        </w:tc>
      </w:tr>
    </w:tbl>
    <w:p w14:paraId="71D0D0C5" w14:textId="0A8B2C72" w:rsidR="006C0A9A" w:rsidRPr="0053172B" w:rsidRDefault="006C0A9A" w:rsidP="00BD21E6">
      <w:pPr>
        <w:rPr>
          <w:rFonts w:asciiTheme="minorEastAsia" w:hAnsiTheme="minorEastAsia"/>
          <w:lang w:eastAsia="ja-JP"/>
        </w:rPr>
      </w:pPr>
    </w:p>
    <w:p w14:paraId="19AFF981" w14:textId="5D628516" w:rsidR="008327A6" w:rsidRPr="0053172B" w:rsidRDefault="008327A6">
      <w:pPr>
        <w:rPr>
          <w:rFonts w:asciiTheme="minorEastAsia" w:hAnsiTheme="minorEastAsia"/>
          <w:lang w:eastAsia="ja-JP"/>
        </w:rPr>
      </w:pPr>
    </w:p>
    <w:p w14:paraId="16D40B82" w14:textId="77777777" w:rsidR="001B3A14" w:rsidRPr="0053172B" w:rsidRDefault="001B3A14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br w:type="page"/>
      </w:r>
    </w:p>
    <w:p w14:paraId="00006D1F" w14:textId="4ED685B3" w:rsidR="00B7435D" w:rsidRPr="0053172B" w:rsidRDefault="00B7435D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lastRenderedPageBreak/>
        <w:t>プロフィール編集画面</w:t>
      </w:r>
    </w:p>
    <w:p w14:paraId="01E22AA5" w14:textId="02D69E86" w:rsidR="00B3008C" w:rsidRPr="0053172B" w:rsidRDefault="00B3008C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noProof/>
          <w:lang w:eastAsia="ja-JP"/>
        </w:rPr>
        <w:drawing>
          <wp:inline distT="0" distB="0" distL="0" distR="0" wp14:anchorId="4B54CC97" wp14:editId="22391490">
            <wp:extent cx="4057650" cy="2457450"/>
            <wp:effectExtent l="0" t="0" r="0" b="0"/>
            <wp:docPr id="1488925876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e"/>
        <w:tblpPr w:leftFromText="142" w:rightFromText="142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1351"/>
        <w:gridCol w:w="2965"/>
      </w:tblGrid>
      <w:tr w:rsidR="00B7435D" w:rsidRPr="0053172B" w14:paraId="19C8CF22" w14:textId="77777777" w:rsidTr="008701C1">
        <w:tc>
          <w:tcPr>
            <w:tcW w:w="2157" w:type="dxa"/>
          </w:tcPr>
          <w:p w14:paraId="084BC263" w14:textId="77777777" w:rsidR="00B7435D" w:rsidRPr="0053172B" w:rsidRDefault="00B7435D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項目</w:t>
            </w:r>
          </w:p>
        </w:tc>
        <w:tc>
          <w:tcPr>
            <w:tcW w:w="2157" w:type="dxa"/>
          </w:tcPr>
          <w:p w14:paraId="5D6D0157" w14:textId="77777777" w:rsidR="00B7435D" w:rsidRPr="0053172B" w:rsidRDefault="00B7435D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種類</w:t>
            </w:r>
          </w:p>
        </w:tc>
        <w:tc>
          <w:tcPr>
            <w:tcW w:w="1351" w:type="dxa"/>
          </w:tcPr>
          <w:p w14:paraId="39D95B58" w14:textId="77777777" w:rsidR="00B7435D" w:rsidRPr="0053172B" w:rsidRDefault="00B7435D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遷移先</w:t>
            </w:r>
          </w:p>
        </w:tc>
        <w:tc>
          <w:tcPr>
            <w:tcW w:w="2965" w:type="dxa"/>
          </w:tcPr>
          <w:p w14:paraId="629218A8" w14:textId="77777777" w:rsidR="00B7435D" w:rsidRPr="0053172B" w:rsidRDefault="00B7435D" w:rsidP="00D74B37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説明</w:t>
            </w:r>
          </w:p>
        </w:tc>
      </w:tr>
      <w:tr w:rsidR="00B7435D" w:rsidRPr="0053172B" w14:paraId="61A12426" w14:textId="77777777" w:rsidTr="008701C1">
        <w:tc>
          <w:tcPr>
            <w:tcW w:w="2157" w:type="dxa"/>
          </w:tcPr>
          <w:p w14:paraId="47BF069F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タイトル</w:t>
            </w:r>
          </w:p>
        </w:tc>
        <w:tc>
          <w:tcPr>
            <w:tcW w:w="2157" w:type="dxa"/>
          </w:tcPr>
          <w:p w14:paraId="066DCF3E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351" w:type="dxa"/>
          </w:tcPr>
          <w:p w14:paraId="3DB429F5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2965" w:type="dxa"/>
          </w:tcPr>
          <w:p w14:paraId="43BA6AD4" w14:textId="250CC3DC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「プロフィールの編集」と表示</w:t>
            </w:r>
          </w:p>
        </w:tc>
      </w:tr>
      <w:tr w:rsidR="00B7435D" w:rsidRPr="0053172B" w14:paraId="635C1D86" w14:textId="77777777" w:rsidTr="008701C1">
        <w:tc>
          <w:tcPr>
            <w:tcW w:w="2157" w:type="dxa"/>
          </w:tcPr>
          <w:p w14:paraId="7DF4BD89" w14:textId="61464666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編集対象</w:t>
            </w:r>
            <w:r w:rsidR="002E4F11" w:rsidRPr="0053172B">
              <w:rPr>
                <w:rFonts w:asciiTheme="minorEastAsia" w:hAnsiTheme="minorEastAsia" w:hint="eastAsia"/>
                <w:lang w:eastAsia="ja-JP"/>
              </w:rPr>
              <w:t>プロフィール</w:t>
            </w:r>
            <w:r w:rsidRPr="0053172B">
              <w:rPr>
                <w:rFonts w:asciiTheme="minorEastAsia" w:hAnsiTheme="minorEastAsia" w:hint="eastAsia"/>
                <w:lang w:eastAsia="ja-JP"/>
              </w:rPr>
              <w:t>（ユーザ名）</w:t>
            </w:r>
          </w:p>
        </w:tc>
        <w:tc>
          <w:tcPr>
            <w:tcW w:w="2157" w:type="dxa"/>
          </w:tcPr>
          <w:p w14:paraId="31183B03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</w:t>
            </w:r>
          </w:p>
        </w:tc>
        <w:tc>
          <w:tcPr>
            <w:tcW w:w="1351" w:type="dxa"/>
          </w:tcPr>
          <w:p w14:paraId="099CC0E1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2965" w:type="dxa"/>
          </w:tcPr>
          <w:p w14:paraId="475401DA" w14:textId="0E5502B0" w:rsidR="00B7435D" w:rsidRPr="0053172B" w:rsidRDefault="00B611FF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ユーザ名を表示</w:t>
            </w:r>
          </w:p>
          <w:p w14:paraId="5DA02299" w14:textId="58B44183" w:rsidR="00B611FF" w:rsidRPr="0053172B" w:rsidRDefault="00B611FF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これらは編集不可</w:t>
            </w:r>
          </w:p>
        </w:tc>
      </w:tr>
      <w:tr w:rsidR="00B7435D" w:rsidRPr="0053172B" w14:paraId="70D4B5DB" w14:textId="77777777" w:rsidTr="008701C1">
        <w:tc>
          <w:tcPr>
            <w:tcW w:w="2157" w:type="dxa"/>
          </w:tcPr>
          <w:p w14:paraId="5FE584A1" w14:textId="659AA8B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編集対象</w:t>
            </w:r>
            <w:r w:rsidR="002E4F11" w:rsidRPr="0053172B">
              <w:rPr>
                <w:rFonts w:asciiTheme="minorEastAsia" w:hAnsiTheme="minorEastAsia" w:hint="eastAsia"/>
                <w:lang w:eastAsia="ja-JP"/>
              </w:rPr>
              <w:t>プロフィール</w:t>
            </w:r>
            <w:r w:rsidRPr="0053172B">
              <w:rPr>
                <w:rFonts w:asciiTheme="minorEastAsia" w:hAnsiTheme="minorEastAsia" w:hint="eastAsia"/>
                <w:lang w:eastAsia="ja-JP"/>
              </w:rPr>
              <w:t>（</w:t>
            </w:r>
            <w:r w:rsidR="005D61DB" w:rsidRPr="0053172B">
              <w:rPr>
                <w:rFonts w:asciiTheme="minorEastAsia" w:hAnsiTheme="minorEastAsia" w:hint="eastAsia"/>
                <w:lang w:eastAsia="ja-JP"/>
              </w:rPr>
              <w:t>部署、趣味</w:t>
            </w:r>
            <w:r w:rsidRPr="0053172B">
              <w:rPr>
                <w:rFonts w:asciiTheme="minorEastAsia" w:hAnsiTheme="minorEastAsia" w:hint="eastAsia"/>
                <w:lang w:eastAsia="ja-JP"/>
              </w:rPr>
              <w:t>）</w:t>
            </w:r>
          </w:p>
        </w:tc>
        <w:tc>
          <w:tcPr>
            <w:tcW w:w="2157" w:type="dxa"/>
          </w:tcPr>
          <w:p w14:paraId="031E045C" w14:textId="278206DB" w:rsidR="00B7435D" w:rsidRPr="0053172B" w:rsidRDefault="00524AD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選択</w:t>
            </w:r>
            <w:r w:rsidR="00B611FF"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351" w:type="dxa"/>
          </w:tcPr>
          <w:p w14:paraId="3199F82B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2965" w:type="dxa"/>
          </w:tcPr>
          <w:p w14:paraId="7AD24CAE" w14:textId="38962A01" w:rsidR="006421B4" w:rsidRPr="0053172B" w:rsidRDefault="00524AD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部署と趣味についての選択ボタン表示</w:t>
            </w:r>
            <w:r w:rsidR="006421B4" w:rsidRPr="0053172B">
              <w:rPr>
                <w:rFonts w:asciiTheme="minorEastAsia" w:hAnsiTheme="minorEastAsia" w:hint="eastAsia"/>
                <w:lang w:eastAsia="ja-JP"/>
              </w:rPr>
              <w:t>（複数選択可）</w:t>
            </w:r>
          </w:p>
        </w:tc>
      </w:tr>
      <w:tr w:rsidR="00B7435D" w:rsidRPr="0053172B" w14:paraId="412FF128" w14:textId="77777777" w:rsidTr="008701C1">
        <w:tc>
          <w:tcPr>
            <w:tcW w:w="2157" w:type="dxa"/>
          </w:tcPr>
          <w:p w14:paraId="2B517C22" w14:textId="794757FB" w:rsidR="00B7435D" w:rsidRPr="0053172B" w:rsidRDefault="00524AD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</w:t>
            </w:r>
            <w:r w:rsidR="002E4F11" w:rsidRPr="0053172B">
              <w:rPr>
                <w:rFonts w:asciiTheme="minorEastAsia" w:hAnsiTheme="minorEastAsia" w:hint="eastAsia"/>
                <w:lang w:eastAsia="ja-JP"/>
              </w:rPr>
              <w:t>対象プロフィール（</w:t>
            </w:r>
            <w:r w:rsidR="00BA6CF2" w:rsidRPr="0053172B">
              <w:rPr>
                <w:rFonts w:asciiTheme="minorEastAsia" w:hAnsiTheme="minorEastAsia" w:hint="eastAsia"/>
                <w:lang w:eastAsia="ja-JP"/>
              </w:rPr>
              <w:t>携帯番号、メアド、</w:t>
            </w:r>
            <w:r w:rsidR="002E4F11" w:rsidRPr="0053172B">
              <w:rPr>
                <w:rFonts w:asciiTheme="minorEastAsia" w:hAnsiTheme="minorEastAsia" w:hint="eastAsia"/>
                <w:lang w:eastAsia="ja-JP"/>
              </w:rPr>
              <w:t>ひとこと）</w:t>
            </w:r>
          </w:p>
        </w:tc>
        <w:tc>
          <w:tcPr>
            <w:tcW w:w="2157" w:type="dxa"/>
          </w:tcPr>
          <w:p w14:paraId="7013FBA4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テキストボックス</w:t>
            </w:r>
          </w:p>
        </w:tc>
        <w:tc>
          <w:tcPr>
            <w:tcW w:w="1351" w:type="dxa"/>
          </w:tcPr>
          <w:p w14:paraId="49A9B3DF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</w:p>
        </w:tc>
        <w:tc>
          <w:tcPr>
            <w:tcW w:w="2965" w:type="dxa"/>
          </w:tcPr>
          <w:p w14:paraId="0367D3AB" w14:textId="410740C7" w:rsidR="00B7435D" w:rsidRPr="0053172B" w:rsidRDefault="00BA6CF2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携帯番号、メアド、</w:t>
            </w:r>
            <w:r w:rsidR="002E4F11" w:rsidRPr="0053172B">
              <w:rPr>
                <w:rFonts w:asciiTheme="minorEastAsia" w:hAnsiTheme="minorEastAsia" w:hint="eastAsia"/>
                <w:lang w:eastAsia="ja-JP"/>
              </w:rPr>
              <w:t>ひとことについて自由に変更</w:t>
            </w:r>
          </w:p>
        </w:tc>
      </w:tr>
      <w:tr w:rsidR="00B7435D" w:rsidRPr="0053172B" w14:paraId="0E653DBB" w14:textId="77777777" w:rsidTr="008701C1">
        <w:tc>
          <w:tcPr>
            <w:tcW w:w="2157" w:type="dxa"/>
          </w:tcPr>
          <w:p w14:paraId="6743618C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更新ボタン</w:t>
            </w:r>
          </w:p>
        </w:tc>
        <w:tc>
          <w:tcPr>
            <w:tcW w:w="2157" w:type="dxa"/>
          </w:tcPr>
          <w:p w14:paraId="1F0225C8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351" w:type="dxa"/>
          </w:tcPr>
          <w:p w14:paraId="30702F0B" w14:textId="497824BD" w:rsidR="00B7435D" w:rsidRPr="0053172B" w:rsidRDefault="002E4F11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プロフィール一覧</w:t>
            </w:r>
          </w:p>
        </w:tc>
        <w:tc>
          <w:tcPr>
            <w:tcW w:w="2965" w:type="dxa"/>
          </w:tcPr>
          <w:p w14:paraId="5AC9741D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編集内容が保存・反映される</w:t>
            </w:r>
          </w:p>
          <w:p w14:paraId="7D78626F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失敗時はエラー表示</w:t>
            </w:r>
          </w:p>
        </w:tc>
      </w:tr>
      <w:tr w:rsidR="00B7435D" w:rsidRPr="0053172B" w14:paraId="54B8E6CE" w14:textId="77777777" w:rsidTr="008701C1">
        <w:tc>
          <w:tcPr>
            <w:tcW w:w="2157" w:type="dxa"/>
          </w:tcPr>
          <w:p w14:paraId="5CFDD6B8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戻るボタン</w:t>
            </w:r>
          </w:p>
        </w:tc>
        <w:tc>
          <w:tcPr>
            <w:tcW w:w="2157" w:type="dxa"/>
          </w:tcPr>
          <w:p w14:paraId="11233BFF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ボタン</w:t>
            </w:r>
          </w:p>
        </w:tc>
        <w:tc>
          <w:tcPr>
            <w:tcW w:w="1351" w:type="dxa"/>
          </w:tcPr>
          <w:p w14:paraId="0FC14F60" w14:textId="0D8EF0A1" w:rsidR="00B7435D" w:rsidRPr="0053172B" w:rsidRDefault="005F6ABA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プロフィール一覧</w:t>
            </w:r>
          </w:p>
        </w:tc>
        <w:tc>
          <w:tcPr>
            <w:tcW w:w="2965" w:type="dxa"/>
          </w:tcPr>
          <w:p w14:paraId="060ED006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編集内容が保存されずに一覧へ戻る</w:t>
            </w:r>
          </w:p>
          <w:p w14:paraId="014F27DC" w14:textId="77777777" w:rsidR="00B7435D" w:rsidRPr="0053172B" w:rsidRDefault="00B7435D" w:rsidP="008701C1">
            <w:pPr>
              <w:rPr>
                <w:rFonts w:asciiTheme="minorEastAsia" w:hAnsiTheme="minorEastAsia"/>
                <w:lang w:eastAsia="ja-JP"/>
              </w:rPr>
            </w:pPr>
            <w:r w:rsidRPr="0053172B">
              <w:rPr>
                <w:rFonts w:asciiTheme="minorEastAsia" w:hAnsiTheme="minorEastAsia" w:hint="eastAsia"/>
                <w:lang w:eastAsia="ja-JP"/>
              </w:rPr>
              <w:t>遷移前に確認メッセージ</w:t>
            </w:r>
          </w:p>
        </w:tc>
      </w:tr>
    </w:tbl>
    <w:p w14:paraId="6F64C7A4" w14:textId="77777777" w:rsidR="00B7435D" w:rsidRPr="0053172B" w:rsidRDefault="00B7435D" w:rsidP="00BD21E6">
      <w:pPr>
        <w:rPr>
          <w:rFonts w:asciiTheme="minorEastAsia" w:hAnsiTheme="minorEastAsia"/>
          <w:lang w:eastAsia="ja-JP"/>
        </w:rPr>
      </w:pPr>
    </w:p>
    <w:p w14:paraId="617BC5FC" w14:textId="1236F728" w:rsidR="00A86A56" w:rsidRPr="0053172B" w:rsidRDefault="00893369" w:rsidP="00BD21E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br w:type="page"/>
      </w:r>
    </w:p>
    <w:p w14:paraId="3414C880" w14:textId="6668C15B" w:rsidR="00726EA2" w:rsidRPr="0053172B" w:rsidRDefault="00AA037A" w:rsidP="00726EA2">
      <w:pPr>
        <w:pStyle w:val="21"/>
        <w:rPr>
          <w:rFonts w:asciiTheme="minorEastAsia" w:eastAsiaTheme="minorEastAsia" w:hAnsiTheme="minorEastAsia"/>
          <w:lang w:eastAsia="ja-JP"/>
        </w:rPr>
      </w:pPr>
      <w:r w:rsidRPr="0053172B">
        <w:rPr>
          <w:rFonts w:asciiTheme="minorEastAsia" w:eastAsiaTheme="minorEastAsia" w:hAnsiTheme="minorEastAsia"/>
          <w:lang w:eastAsia="ja-JP"/>
        </w:rPr>
        <w:lastRenderedPageBreak/>
        <w:t xml:space="preserve"> データ設計</w:t>
      </w:r>
    </w:p>
    <w:p w14:paraId="76E76809" w14:textId="53E648C7" w:rsidR="00FE04A7" w:rsidRPr="0053172B" w:rsidRDefault="00AA037A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t>usersテーブル：</w:t>
      </w:r>
      <w:r w:rsidR="005870E1" w:rsidRPr="0053172B">
        <w:rPr>
          <w:rFonts w:asciiTheme="minorEastAsia" w:hAnsiTheme="minorEastAsia" w:hint="eastAsia"/>
          <w:lang w:eastAsia="ja-JP"/>
        </w:rPr>
        <w:t>ログイン情報管理</w:t>
      </w:r>
    </w:p>
    <w:p w14:paraId="5479DD65" w14:textId="6EC0CD99" w:rsidR="00C918B6" w:rsidRPr="0053172B" w:rsidRDefault="00AA037A" w:rsidP="005B0750">
      <w:pPr>
        <w:pStyle w:val="ae"/>
        <w:numPr>
          <w:ilvl w:val="0"/>
          <w:numId w:val="10"/>
        </w:numPr>
        <w:rPr>
          <w:rFonts w:asciiTheme="minorEastAsia" w:hAnsiTheme="minorEastAsia"/>
        </w:rPr>
      </w:pPr>
      <w:r w:rsidRPr="0053172B">
        <w:rPr>
          <w:rFonts w:asciiTheme="minorEastAsia" w:hAnsiTheme="minorEastAsia"/>
        </w:rPr>
        <w:t xml:space="preserve">id(INT), </w:t>
      </w:r>
    </w:p>
    <w:p w14:paraId="6A58CACA" w14:textId="7A595D36" w:rsidR="005870E1" w:rsidRPr="0053172B" w:rsidRDefault="005870E1" w:rsidP="005B0750">
      <w:pPr>
        <w:pStyle w:val="ae"/>
        <w:numPr>
          <w:ilvl w:val="0"/>
          <w:numId w:val="10"/>
        </w:numPr>
        <w:rPr>
          <w:rFonts w:asciiTheme="minorEastAsia" w:hAnsiTheme="minorEastAsia"/>
        </w:rPr>
      </w:pPr>
      <w:r w:rsidRPr="0053172B">
        <w:rPr>
          <w:rFonts w:asciiTheme="minorEastAsia" w:hAnsiTheme="minorEastAsia" w:hint="eastAsia"/>
          <w:lang w:eastAsia="ja-JP"/>
        </w:rPr>
        <w:t>user</w:t>
      </w:r>
      <w:r w:rsidR="00AA037A" w:rsidRPr="0053172B">
        <w:rPr>
          <w:rFonts w:asciiTheme="minorEastAsia" w:hAnsiTheme="minorEastAsia"/>
        </w:rPr>
        <w:t>name(VARCHAR(50))</w:t>
      </w:r>
      <w:r w:rsidR="0001723F" w:rsidRPr="0053172B">
        <w:rPr>
          <w:rFonts w:asciiTheme="minorEastAsia" w:hAnsiTheme="minorEastAsia" w:hint="eastAsia"/>
          <w:lang w:eastAsia="ja-JP"/>
        </w:rPr>
        <w:t xml:space="preserve"> - 人間が識別するための名前</w:t>
      </w:r>
    </w:p>
    <w:p w14:paraId="215F9EAB" w14:textId="4583284E" w:rsidR="005B0750" w:rsidRPr="0053172B" w:rsidRDefault="005B0750" w:rsidP="005B0750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proofErr w:type="spellStart"/>
      <w:r w:rsidRPr="0053172B">
        <w:rPr>
          <w:rFonts w:asciiTheme="minorEastAsia" w:hAnsiTheme="minorEastAsia" w:hint="eastAsia"/>
          <w:lang w:eastAsia="ja-JP"/>
        </w:rPr>
        <w:t>password_hash</w:t>
      </w:r>
      <w:proofErr w:type="spellEnd"/>
      <w:r w:rsidRPr="0053172B">
        <w:rPr>
          <w:rFonts w:asciiTheme="minorEastAsia" w:hAnsiTheme="minorEastAsia" w:hint="eastAsia"/>
          <w:lang w:eastAsia="ja-JP"/>
        </w:rPr>
        <w:t>(VARCHAR(255))</w:t>
      </w:r>
    </w:p>
    <w:p w14:paraId="2BEC0C68" w14:textId="1E41D12E" w:rsidR="005B0750" w:rsidRPr="0053172B" w:rsidRDefault="000B2E4E" w:rsidP="005B0750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proofErr w:type="spellStart"/>
      <w:r w:rsidRPr="0053172B">
        <w:rPr>
          <w:rFonts w:asciiTheme="minorEastAsia" w:hAnsiTheme="minorEastAsia" w:hint="eastAsia"/>
          <w:lang w:eastAsia="ja-JP"/>
        </w:rPr>
        <w:t>created_at</w:t>
      </w:r>
      <w:proofErr w:type="spellEnd"/>
      <w:r w:rsidRPr="0053172B">
        <w:rPr>
          <w:rFonts w:asciiTheme="minorEastAsia" w:hAnsiTheme="minorEastAsia" w:hint="eastAsia"/>
          <w:lang w:eastAsia="ja-JP"/>
        </w:rPr>
        <w:t>(DATETIME)</w:t>
      </w:r>
    </w:p>
    <w:p w14:paraId="2C180F54" w14:textId="51872008" w:rsidR="00AF5036" w:rsidRPr="0053172B" w:rsidRDefault="00A2354F" w:rsidP="00AF5036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profilesテーブル；ユーザの付加情報を管理</w:t>
      </w:r>
    </w:p>
    <w:p w14:paraId="2B288889" w14:textId="523D82EC" w:rsidR="00A2354F" w:rsidRPr="0053172B" w:rsidRDefault="00667129" w:rsidP="00A2354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id(INT)</w:t>
      </w:r>
    </w:p>
    <w:p w14:paraId="1EAE13B6" w14:textId="34584B91" w:rsidR="00667129" w:rsidRPr="0053172B" w:rsidRDefault="00667129" w:rsidP="00A2354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proofErr w:type="spellStart"/>
      <w:r w:rsidRPr="0053172B">
        <w:rPr>
          <w:rFonts w:asciiTheme="minorEastAsia" w:hAnsiTheme="minorEastAsia" w:hint="eastAsia"/>
          <w:lang w:eastAsia="ja-JP"/>
        </w:rPr>
        <w:t>user</w:t>
      </w:r>
      <w:r w:rsidR="00B75B3F" w:rsidRPr="0053172B">
        <w:rPr>
          <w:rFonts w:asciiTheme="minorEastAsia" w:hAnsiTheme="minorEastAsia" w:hint="eastAsia"/>
          <w:lang w:eastAsia="ja-JP"/>
        </w:rPr>
        <w:t>_id</w:t>
      </w:r>
      <w:proofErr w:type="spellEnd"/>
      <w:r w:rsidR="00595FE6" w:rsidRPr="0053172B">
        <w:rPr>
          <w:rFonts w:asciiTheme="minorEastAsia" w:hAnsiTheme="minorEastAsia" w:hint="eastAsia"/>
          <w:lang w:eastAsia="ja-JP"/>
        </w:rPr>
        <w:t>(INT)</w:t>
      </w:r>
      <w:r w:rsidR="00752057" w:rsidRPr="0053172B">
        <w:rPr>
          <w:rFonts w:asciiTheme="minorEastAsia" w:hAnsiTheme="minorEastAsia" w:hint="eastAsia"/>
          <w:lang w:eastAsia="ja-JP"/>
        </w:rPr>
        <w:t xml:space="preserve"> </w:t>
      </w:r>
      <w:r w:rsidR="00752057" w:rsidRPr="0053172B">
        <w:rPr>
          <w:rFonts w:asciiTheme="minorEastAsia" w:hAnsiTheme="minorEastAsia"/>
          <w:lang w:eastAsia="ja-JP"/>
        </w:rPr>
        <w:t>–</w:t>
      </w:r>
      <w:r w:rsidR="00752057" w:rsidRPr="0053172B">
        <w:rPr>
          <w:rFonts w:asciiTheme="minorEastAsia" w:hAnsiTheme="minorEastAsia" w:hint="eastAsia"/>
          <w:lang w:eastAsia="ja-JP"/>
        </w:rPr>
        <w:t xml:space="preserve"> </w:t>
      </w:r>
      <w:r w:rsidR="0001723F" w:rsidRPr="0053172B">
        <w:rPr>
          <w:rFonts w:asciiTheme="minorEastAsia" w:hAnsiTheme="minorEastAsia" w:hint="eastAsia"/>
          <w:lang w:eastAsia="ja-JP"/>
        </w:rPr>
        <w:t>機械的な番号</w:t>
      </w:r>
    </w:p>
    <w:p w14:paraId="6189E292" w14:textId="2EA43894" w:rsidR="00595FE6" w:rsidRPr="0053172B" w:rsidRDefault="00595FE6" w:rsidP="00A2354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proofErr w:type="spellStart"/>
      <w:r w:rsidRPr="0053172B">
        <w:rPr>
          <w:rFonts w:asciiTheme="minorEastAsia" w:hAnsiTheme="minorEastAsia" w:hint="eastAsia"/>
          <w:lang w:eastAsia="ja-JP"/>
        </w:rPr>
        <w:t>phone_number</w:t>
      </w:r>
      <w:proofErr w:type="spellEnd"/>
      <w:r w:rsidRPr="0053172B">
        <w:rPr>
          <w:rFonts w:asciiTheme="minorEastAsia" w:hAnsiTheme="minorEastAsia" w:hint="eastAsia"/>
          <w:lang w:eastAsia="ja-JP"/>
        </w:rPr>
        <w:t>(VARCHAR(20))</w:t>
      </w:r>
    </w:p>
    <w:p w14:paraId="4D5DB86C" w14:textId="31FF49A1" w:rsidR="00595FE6" w:rsidRPr="0053172B" w:rsidRDefault="00595FE6" w:rsidP="00A2354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email(VARCHAR</w:t>
      </w:r>
      <w:r w:rsidR="007E595C" w:rsidRPr="0053172B">
        <w:rPr>
          <w:rFonts w:asciiTheme="minorEastAsia" w:hAnsiTheme="minorEastAsia" w:hint="eastAsia"/>
          <w:lang w:eastAsia="ja-JP"/>
        </w:rPr>
        <w:t>(255))</w:t>
      </w:r>
    </w:p>
    <w:p w14:paraId="77742E47" w14:textId="60147C8D" w:rsidR="00667129" w:rsidRPr="0053172B" w:rsidRDefault="009B60A6" w:rsidP="00A2354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department(VARCHAR(100))</w:t>
      </w:r>
    </w:p>
    <w:p w14:paraId="16EB8FBC" w14:textId="7E73FE2D" w:rsidR="009B60A6" w:rsidRPr="0053172B" w:rsidRDefault="00D35E4F" w:rsidP="00A2354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/>
          <w:lang w:eastAsia="ja-JP"/>
        </w:rPr>
        <w:t>hobb</w:t>
      </w:r>
      <w:r w:rsidR="00FA5954" w:rsidRPr="0053172B">
        <w:rPr>
          <w:rFonts w:asciiTheme="minorEastAsia" w:hAnsiTheme="minorEastAsia" w:hint="eastAsia"/>
          <w:lang w:eastAsia="ja-JP"/>
        </w:rPr>
        <w:t>ies</w:t>
      </w:r>
      <w:r w:rsidRPr="0053172B">
        <w:rPr>
          <w:rFonts w:asciiTheme="minorEastAsia" w:hAnsiTheme="minorEastAsia" w:hint="eastAsia"/>
          <w:lang w:eastAsia="ja-JP"/>
        </w:rPr>
        <w:t>(VARCHAR(255))</w:t>
      </w:r>
    </w:p>
    <w:p w14:paraId="576CB0FD" w14:textId="23C2934D" w:rsidR="00D35E4F" w:rsidRPr="0053172B" w:rsidRDefault="00D35E4F" w:rsidP="00A2354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comment(VARCHAR(255))</w:t>
      </w:r>
    </w:p>
    <w:p w14:paraId="56FDD862" w14:textId="2E623562" w:rsidR="00793C98" w:rsidRPr="0053172B" w:rsidRDefault="000521F1" w:rsidP="00793C98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proofErr w:type="spellStart"/>
      <w:r w:rsidRPr="0053172B">
        <w:rPr>
          <w:rFonts w:asciiTheme="minorEastAsia" w:hAnsiTheme="minorEastAsia" w:hint="eastAsia"/>
          <w:lang w:eastAsia="ja-JP"/>
        </w:rPr>
        <w:t>updated_at</w:t>
      </w:r>
      <w:proofErr w:type="spellEnd"/>
      <w:r w:rsidRPr="0053172B">
        <w:rPr>
          <w:rFonts w:asciiTheme="minorEastAsia" w:hAnsiTheme="minorEastAsia" w:hint="eastAsia"/>
          <w:lang w:eastAsia="ja-JP"/>
        </w:rPr>
        <w:t>(DATE</w:t>
      </w:r>
      <w:r w:rsidR="00793C98" w:rsidRPr="0053172B">
        <w:rPr>
          <w:rFonts w:asciiTheme="minorEastAsia" w:hAnsiTheme="minorEastAsia" w:hint="eastAsia"/>
          <w:lang w:eastAsia="ja-JP"/>
        </w:rPr>
        <w:t>TIME)</w:t>
      </w:r>
    </w:p>
    <w:p w14:paraId="33FF5F34" w14:textId="199C3F37" w:rsidR="00793C98" w:rsidRPr="0053172B" w:rsidRDefault="00793C98" w:rsidP="00793C98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postsテーブル；親投稿と</w:t>
      </w:r>
      <w:r w:rsidR="006A6A9F" w:rsidRPr="0053172B">
        <w:rPr>
          <w:rFonts w:asciiTheme="minorEastAsia" w:hAnsiTheme="minorEastAsia" w:hint="eastAsia"/>
          <w:lang w:eastAsia="ja-JP"/>
        </w:rPr>
        <w:t>返信を管理</w:t>
      </w:r>
    </w:p>
    <w:p w14:paraId="092E2A73" w14:textId="0D656A8F" w:rsidR="006A6A9F" w:rsidRPr="0053172B" w:rsidRDefault="006A6A9F" w:rsidP="006A6A9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id(INT)</w:t>
      </w:r>
    </w:p>
    <w:p w14:paraId="0379052F" w14:textId="335FD2AE" w:rsidR="006A6A9F" w:rsidRPr="0053172B" w:rsidRDefault="006A6A9F" w:rsidP="006A6A9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proofErr w:type="spellStart"/>
      <w:r w:rsidRPr="0053172B">
        <w:rPr>
          <w:rFonts w:asciiTheme="minorEastAsia" w:hAnsiTheme="minorEastAsia" w:hint="eastAsia"/>
          <w:lang w:eastAsia="ja-JP"/>
        </w:rPr>
        <w:t>user_id</w:t>
      </w:r>
      <w:proofErr w:type="spellEnd"/>
      <w:r w:rsidRPr="0053172B">
        <w:rPr>
          <w:rFonts w:asciiTheme="minorEastAsia" w:hAnsiTheme="minorEastAsia" w:hint="eastAsia"/>
          <w:lang w:eastAsia="ja-JP"/>
        </w:rPr>
        <w:t>(INT)</w:t>
      </w:r>
    </w:p>
    <w:p w14:paraId="7F5979E7" w14:textId="77915A4A" w:rsidR="006A6A9F" w:rsidRPr="0053172B" w:rsidRDefault="00A900D8" w:rsidP="006A6A9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proofErr w:type="spellStart"/>
      <w:r w:rsidRPr="0053172B">
        <w:rPr>
          <w:rFonts w:asciiTheme="minorEastAsia" w:hAnsiTheme="minorEastAsia" w:hint="eastAsia"/>
          <w:lang w:eastAsia="ja-JP"/>
        </w:rPr>
        <w:t>parent</w:t>
      </w:r>
      <w:r w:rsidR="008D3782" w:rsidRPr="0053172B">
        <w:rPr>
          <w:rFonts w:asciiTheme="minorEastAsia" w:hAnsiTheme="minorEastAsia" w:hint="eastAsia"/>
          <w:lang w:eastAsia="ja-JP"/>
        </w:rPr>
        <w:t>post_id</w:t>
      </w:r>
      <w:proofErr w:type="spellEnd"/>
      <w:r w:rsidR="008D3782" w:rsidRPr="0053172B">
        <w:rPr>
          <w:rFonts w:asciiTheme="minorEastAsia" w:hAnsiTheme="minorEastAsia" w:hint="eastAsia"/>
          <w:lang w:eastAsia="ja-JP"/>
        </w:rPr>
        <w:t>(INT</w:t>
      </w:r>
      <w:r w:rsidR="00F877DF" w:rsidRPr="0053172B">
        <w:rPr>
          <w:rFonts w:asciiTheme="minorEastAsia" w:hAnsiTheme="minorEastAsia" w:hint="eastAsia"/>
          <w:lang w:eastAsia="ja-JP"/>
        </w:rPr>
        <w:t>)</w:t>
      </w:r>
    </w:p>
    <w:p w14:paraId="792EF89B" w14:textId="7147D21A" w:rsidR="008D3782" w:rsidRPr="0053172B" w:rsidRDefault="008D3782" w:rsidP="006A6A9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title(VARCHAR(255))</w:t>
      </w:r>
    </w:p>
    <w:p w14:paraId="133F9879" w14:textId="1FEA55B3" w:rsidR="008D3782" w:rsidRPr="0053172B" w:rsidRDefault="008D3782" w:rsidP="006A6A9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body(TEXT)</w:t>
      </w:r>
    </w:p>
    <w:p w14:paraId="5550A12B" w14:textId="5ECE64E9" w:rsidR="008D3782" w:rsidRPr="0053172B" w:rsidRDefault="00C53175" w:rsidP="006A6A9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proofErr w:type="spellStart"/>
      <w:r w:rsidRPr="0053172B">
        <w:rPr>
          <w:rFonts w:asciiTheme="minorEastAsia" w:hAnsiTheme="minorEastAsia" w:hint="eastAsia"/>
          <w:lang w:eastAsia="ja-JP"/>
        </w:rPr>
        <w:t>created_at</w:t>
      </w:r>
      <w:proofErr w:type="spellEnd"/>
      <w:r w:rsidRPr="0053172B">
        <w:rPr>
          <w:rFonts w:asciiTheme="minorEastAsia" w:hAnsiTheme="minorEastAsia" w:hint="eastAsia"/>
          <w:lang w:eastAsia="ja-JP"/>
        </w:rPr>
        <w:t>(DATETIME)</w:t>
      </w:r>
    </w:p>
    <w:p w14:paraId="7FD68EAE" w14:textId="43B295B9" w:rsidR="00C53175" w:rsidRPr="0053172B" w:rsidRDefault="00C53175" w:rsidP="006A6A9F">
      <w:pPr>
        <w:pStyle w:val="ae"/>
        <w:numPr>
          <w:ilvl w:val="0"/>
          <w:numId w:val="10"/>
        </w:numPr>
        <w:rPr>
          <w:rFonts w:asciiTheme="minorEastAsia" w:hAnsiTheme="minorEastAsia"/>
          <w:lang w:eastAsia="ja-JP"/>
        </w:rPr>
      </w:pPr>
      <w:proofErr w:type="spellStart"/>
      <w:r w:rsidRPr="0053172B">
        <w:rPr>
          <w:rFonts w:asciiTheme="minorEastAsia" w:hAnsiTheme="minorEastAsia" w:hint="eastAsia"/>
          <w:lang w:eastAsia="ja-JP"/>
        </w:rPr>
        <w:t>updated_at</w:t>
      </w:r>
      <w:proofErr w:type="spellEnd"/>
      <w:r w:rsidRPr="0053172B">
        <w:rPr>
          <w:rFonts w:asciiTheme="minorEastAsia" w:hAnsiTheme="minorEastAsia" w:hint="eastAsia"/>
          <w:lang w:eastAsia="ja-JP"/>
        </w:rPr>
        <w:t>(DATETIME)</w:t>
      </w:r>
    </w:p>
    <w:p w14:paraId="2B59E510" w14:textId="5CB312C8" w:rsidR="00C53175" w:rsidRPr="0053172B" w:rsidRDefault="00F40BB7" w:rsidP="00C53175">
      <w:pPr>
        <w:rPr>
          <w:rFonts w:asciiTheme="minorEastAsia" w:hAnsiTheme="minorEastAsia"/>
          <w:lang w:eastAsia="ja-JP"/>
        </w:rPr>
      </w:pPr>
      <w:proofErr w:type="spellStart"/>
      <w:r w:rsidRPr="0053172B">
        <w:rPr>
          <w:rFonts w:asciiTheme="minorEastAsia" w:hAnsiTheme="minorEastAsia" w:hint="eastAsia"/>
          <w:lang w:eastAsia="ja-JP"/>
        </w:rPr>
        <w:t>parentpost_id</w:t>
      </w:r>
      <w:proofErr w:type="spellEnd"/>
      <w:r w:rsidRPr="0053172B">
        <w:rPr>
          <w:rFonts w:asciiTheme="minorEastAsia" w:hAnsiTheme="minorEastAsia" w:hint="eastAsia"/>
          <w:lang w:eastAsia="ja-JP"/>
        </w:rPr>
        <w:t>について、</w:t>
      </w:r>
    </w:p>
    <w:p w14:paraId="43779ADF" w14:textId="1C42A608" w:rsidR="00F40BB7" w:rsidRPr="0053172B" w:rsidRDefault="00F40BB7" w:rsidP="00C53175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・新規投稿の場合、</w:t>
      </w:r>
      <w:proofErr w:type="spellStart"/>
      <w:r w:rsidR="005355EC" w:rsidRPr="0053172B">
        <w:rPr>
          <w:rFonts w:asciiTheme="minorEastAsia" w:hAnsiTheme="minorEastAsia" w:hint="eastAsia"/>
          <w:lang w:eastAsia="ja-JP"/>
        </w:rPr>
        <w:t>parentpost_id</w:t>
      </w:r>
      <w:proofErr w:type="spellEnd"/>
      <w:r w:rsidR="005355EC" w:rsidRPr="0053172B">
        <w:rPr>
          <w:rFonts w:asciiTheme="minorEastAsia" w:hAnsiTheme="minorEastAsia" w:hint="eastAsia"/>
          <w:lang w:eastAsia="ja-JP"/>
        </w:rPr>
        <w:t>は</w:t>
      </w:r>
      <w:r w:rsidR="007D41BD" w:rsidRPr="0053172B">
        <w:rPr>
          <w:rFonts w:asciiTheme="minorEastAsia" w:hAnsiTheme="minorEastAsia" w:hint="eastAsia"/>
          <w:lang w:eastAsia="ja-JP"/>
        </w:rPr>
        <w:t>空（NULL）</w:t>
      </w:r>
      <w:r w:rsidR="005355EC" w:rsidRPr="0053172B">
        <w:rPr>
          <w:rFonts w:asciiTheme="minorEastAsia" w:hAnsiTheme="minorEastAsia" w:hint="eastAsia"/>
          <w:lang w:eastAsia="ja-JP"/>
        </w:rPr>
        <w:t>の状態</w:t>
      </w:r>
    </w:p>
    <w:p w14:paraId="60BFC9FA" w14:textId="0D7B7547" w:rsidR="0099617B" w:rsidRPr="0053172B" w:rsidRDefault="0099617B" w:rsidP="00C53175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・投稿への返信の場合、</w:t>
      </w:r>
      <w:proofErr w:type="spellStart"/>
      <w:r w:rsidRPr="0053172B">
        <w:rPr>
          <w:rFonts w:asciiTheme="minorEastAsia" w:hAnsiTheme="minorEastAsia" w:hint="eastAsia"/>
          <w:lang w:eastAsia="ja-JP"/>
        </w:rPr>
        <w:t>parentpost</w:t>
      </w:r>
      <w:r w:rsidR="001315FE" w:rsidRPr="0053172B">
        <w:rPr>
          <w:rFonts w:asciiTheme="minorEastAsia" w:hAnsiTheme="minorEastAsia" w:hint="eastAsia"/>
          <w:lang w:eastAsia="ja-JP"/>
        </w:rPr>
        <w:t>_id</w:t>
      </w:r>
      <w:proofErr w:type="spellEnd"/>
      <w:r w:rsidR="001315FE" w:rsidRPr="0053172B">
        <w:rPr>
          <w:rFonts w:asciiTheme="minorEastAsia" w:hAnsiTheme="minorEastAsia" w:hint="eastAsia"/>
          <w:lang w:eastAsia="ja-JP"/>
        </w:rPr>
        <w:t>に返信先の投稿のidを入れる</w:t>
      </w:r>
    </w:p>
    <w:p w14:paraId="494F74D6" w14:textId="7E649B86" w:rsidR="00933BFB" w:rsidRPr="0053172B" w:rsidRDefault="00AA037A">
      <w:pPr>
        <w:pStyle w:val="21"/>
        <w:rPr>
          <w:rFonts w:asciiTheme="minorEastAsia" w:eastAsiaTheme="minorEastAsia" w:hAnsiTheme="minorEastAsia"/>
          <w:lang w:eastAsia="ja-JP"/>
        </w:rPr>
      </w:pPr>
      <w:r w:rsidRPr="0053172B">
        <w:rPr>
          <w:rFonts w:asciiTheme="minorEastAsia" w:eastAsiaTheme="minorEastAsia" w:hAnsiTheme="minorEastAsia"/>
          <w:lang w:eastAsia="ja-JP"/>
        </w:rPr>
        <w:t>処理設計</w:t>
      </w:r>
    </w:p>
    <w:p w14:paraId="08420EE9" w14:textId="2D74F280" w:rsidR="00933BFB" w:rsidRPr="0053172B" w:rsidRDefault="00AC1B65">
      <w:pPr>
        <w:rPr>
          <w:rFonts w:asciiTheme="minorEastAsia" w:hAnsiTheme="minorEastAsia"/>
          <w:lang w:eastAsia="ja-JP"/>
        </w:rPr>
      </w:pPr>
      <w:r w:rsidRPr="0053172B">
        <w:rPr>
          <w:rFonts w:asciiTheme="minorEastAsia" w:hAnsiTheme="minorEastAsia" w:hint="eastAsia"/>
          <w:lang w:eastAsia="ja-JP"/>
        </w:rPr>
        <w:t>今回は省略</w:t>
      </w:r>
    </w:p>
    <w:sectPr w:rsidR="00933BFB" w:rsidRPr="005317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D65E0" w14:textId="77777777" w:rsidR="005053FC" w:rsidRDefault="005053FC" w:rsidP="00C86FD5">
      <w:pPr>
        <w:spacing w:after="0" w:line="240" w:lineRule="auto"/>
      </w:pPr>
      <w:r>
        <w:separator/>
      </w:r>
    </w:p>
  </w:endnote>
  <w:endnote w:type="continuationSeparator" w:id="0">
    <w:p w14:paraId="6F15EFF4" w14:textId="77777777" w:rsidR="005053FC" w:rsidRDefault="005053FC" w:rsidP="00C8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9BA2C" w14:textId="77777777" w:rsidR="005053FC" w:rsidRDefault="005053FC" w:rsidP="00C86FD5">
      <w:pPr>
        <w:spacing w:after="0" w:line="240" w:lineRule="auto"/>
      </w:pPr>
      <w:r>
        <w:separator/>
      </w:r>
    </w:p>
  </w:footnote>
  <w:footnote w:type="continuationSeparator" w:id="0">
    <w:p w14:paraId="78E98524" w14:textId="77777777" w:rsidR="005053FC" w:rsidRDefault="005053FC" w:rsidP="00C8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165EE7"/>
    <w:multiLevelType w:val="hybridMultilevel"/>
    <w:tmpl w:val="2C1A4332"/>
    <w:lvl w:ilvl="0" w:tplc="68F855B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99192499">
    <w:abstractNumId w:val="8"/>
  </w:num>
  <w:num w:numId="2" w16cid:durableId="939945166">
    <w:abstractNumId w:val="6"/>
  </w:num>
  <w:num w:numId="3" w16cid:durableId="17896349">
    <w:abstractNumId w:val="5"/>
  </w:num>
  <w:num w:numId="4" w16cid:durableId="1291596383">
    <w:abstractNumId w:val="4"/>
  </w:num>
  <w:num w:numId="5" w16cid:durableId="1778673552">
    <w:abstractNumId w:val="7"/>
  </w:num>
  <w:num w:numId="6" w16cid:durableId="1767650178">
    <w:abstractNumId w:val="3"/>
  </w:num>
  <w:num w:numId="7" w16cid:durableId="1309674864">
    <w:abstractNumId w:val="2"/>
  </w:num>
  <w:num w:numId="8" w16cid:durableId="871842164">
    <w:abstractNumId w:val="1"/>
  </w:num>
  <w:num w:numId="9" w16cid:durableId="1344895457">
    <w:abstractNumId w:val="0"/>
  </w:num>
  <w:num w:numId="10" w16cid:durableId="1385789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286"/>
    <w:rsid w:val="00011A77"/>
    <w:rsid w:val="0001723F"/>
    <w:rsid w:val="0001739D"/>
    <w:rsid w:val="000218CE"/>
    <w:rsid w:val="00034616"/>
    <w:rsid w:val="0004100F"/>
    <w:rsid w:val="000521F1"/>
    <w:rsid w:val="0006063C"/>
    <w:rsid w:val="00067251"/>
    <w:rsid w:val="00073942"/>
    <w:rsid w:val="000904D9"/>
    <w:rsid w:val="000A0CA9"/>
    <w:rsid w:val="000A4E1A"/>
    <w:rsid w:val="000B052C"/>
    <w:rsid w:val="000B1394"/>
    <w:rsid w:val="000B2E4E"/>
    <w:rsid w:val="000E4EDE"/>
    <w:rsid w:val="000F061C"/>
    <w:rsid w:val="000F5C4B"/>
    <w:rsid w:val="000F62CB"/>
    <w:rsid w:val="0012549B"/>
    <w:rsid w:val="00130679"/>
    <w:rsid w:val="001315FE"/>
    <w:rsid w:val="00133290"/>
    <w:rsid w:val="00144C27"/>
    <w:rsid w:val="0015074B"/>
    <w:rsid w:val="00152D76"/>
    <w:rsid w:val="0016651A"/>
    <w:rsid w:val="001714B9"/>
    <w:rsid w:val="001B29CA"/>
    <w:rsid w:val="001B3A14"/>
    <w:rsid w:val="001C18B9"/>
    <w:rsid w:val="001D0706"/>
    <w:rsid w:val="001D585F"/>
    <w:rsid w:val="001E213D"/>
    <w:rsid w:val="001F7217"/>
    <w:rsid w:val="00205260"/>
    <w:rsid w:val="00216171"/>
    <w:rsid w:val="00224FB1"/>
    <w:rsid w:val="0024135C"/>
    <w:rsid w:val="00241634"/>
    <w:rsid w:val="0025052D"/>
    <w:rsid w:val="00250BE8"/>
    <w:rsid w:val="002577CF"/>
    <w:rsid w:val="002653AF"/>
    <w:rsid w:val="002654B1"/>
    <w:rsid w:val="002677B8"/>
    <w:rsid w:val="002776B9"/>
    <w:rsid w:val="00293C87"/>
    <w:rsid w:val="0029639D"/>
    <w:rsid w:val="002A3F1A"/>
    <w:rsid w:val="002A6982"/>
    <w:rsid w:val="002D0DA6"/>
    <w:rsid w:val="002D5802"/>
    <w:rsid w:val="002E01D3"/>
    <w:rsid w:val="002E360B"/>
    <w:rsid w:val="002E4F11"/>
    <w:rsid w:val="00303362"/>
    <w:rsid w:val="00321F32"/>
    <w:rsid w:val="0032242D"/>
    <w:rsid w:val="0032560E"/>
    <w:rsid w:val="00326F90"/>
    <w:rsid w:val="003401D3"/>
    <w:rsid w:val="00343A7A"/>
    <w:rsid w:val="00344771"/>
    <w:rsid w:val="00371A36"/>
    <w:rsid w:val="003836BB"/>
    <w:rsid w:val="00383CCD"/>
    <w:rsid w:val="003873C8"/>
    <w:rsid w:val="003930BB"/>
    <w:rsid w:val="003B4F66"/>
    <w:rsid w:val="003C3EAC"/>
    <w:rsid w:val="003C45CB"/>
    <w:rsid w:val="003C7489"/>
    <w:rsid w:val="003C7497"/>
    <w:rsid w:val="003E3DF6"/>
    <w:rsid w:val="003F2BE6"/>
    <w:rsid w:val="003F478F"/>
    <w:rsid w:val="004044A6"/>
    <w:rsid w:val="00412834"/>
    <w:rsid w:val="00423804"/>
    <w:rsid w:val="004341B4"/>
    <w:rsid w:val="00461AB9"/>
    <w:rsid w:val="00464A06"/>
    <w:rsid w:val="00467045"/>
    <w:rsid w:val="00467A1B"/>
    <w:rsid w:val="00470C1C"/>
    <w:rsid w:val="00487C11"/>
    <w:rsid w:val="00491A4D"/>
    <w:rsid w:val="0049493E"/>
    <w:rsid w:val="004970E7"/>
    <w:rsid w:val="004A0BE1"/>
    <w:rsid w:val="004A4A90"/>
    <w:rsid w:val="004A7AAC"/>
    <w:rsid w:val="004B3EF8"/>
    <w:rsid w:val="004C1057"/>
    <w:rsid w:val="004C3AAE"/>
    <w:rsid w:val="004C489D"/>
    <w:rsid w:val="004D4B83"/>
    <w:rsid w:val="004D7B1B"/>
    <w:rsid w:val="004E0C7E"/>
    <w:rsid w:val="004E0DE7"/>
    <w:rsid w:val="004E1532"/>
    <w:rsid w:val="004E7F6E"/>
    <w:rsid w:val="004F0252"/>
    <w:rsid w:val="004F67F0"/>
    <w:rsid w:val="005053FC"/>
    <w:rsid w:val="00511F06"/>
    <w:rsid w:val="00513C08"/>
    <w:rsid w:val="00517B36"/>
    <w:rsid w:val="00522848"/>
    <w:rsid w:val="00524ADD"/>
    <w:rsid w:val="00530232"/>
    <w:rsid w:val="0053172B"/>
    <w:rsid w:val="005355EC"/>
    <w:rsid w:val="00540828"/>
    <w:rsid w:val="00547804"/>
    <w:rsid w:val="00553898"/>
    <w:rsid w:val="005561CF"/>
    <w:rsid w:val="00564A28"/>
    <w:rsid w:val="005703A2"/>
    <w:rsid w:val="00577C00"/>
    <w:rsid w:val="005869AF"/>
    <w:rsid w:val="005870E1"/>
    <w:rsid w:val="00595418"/>
    <w:rsid w:val="00595FE6"/>
    <w:rsid w:val="005A7751"/>
    <w:rsid w:val="005B0750"/>
    <w:rsid w:val="005B45D3"/>
    <w:rsid w:val="005C2966"/>
    <w:rsid w:val="005D61DB"/>
    <w:rsid w:val="005E24EF"/>
    <w:rsid w:val="005F42F1"/>
    <w:rsid w:val="005F6ABA"/>
    <w:rsid w:val="00604ED4"/>
    <w:rsid w:val="00605B24"/>
    <w:rsid w:val="006067E9"/>
    <w:rsid w:val="00613D59"/>
    <w:rsid w:val="006421B4"/>
    <w:rsid w:val="006426C6"/>
    <w:rsid w:val="00665697"/>
    <w:rsid w:val="00667129"/>
    <w:rsid w:val="00673E73"/>
    <w:rsid w:val="00675964"/>
    <w:rsid w:val="006A6840"/>
    <w:rsid w:val="006A6A9F"/>
    <w:rsid w:val="006B0DB0"/>
    <w:rsid w:val="006C0A9A"/>
    <w:rsid w:val="006C38CA"/>
    <w:rsid w:val="006D50CB"/>
    <w:rsid w:val="006E63A4"/>
    <w:rsid w:val="006F4F7D"/>
    <w:rsid w:val="0070101B"/>
    <w:rsid w:val="00703EA5"/>
    <w:rsid w:val="00706AC1"/>
    <w:rsid w:val="00712180"/>
    <w:rsid w:val="00726EA2"/>
    <w:rsid w:val="007324A8"/>
    <w:rsid w:val="007339F5"/>
    <w:rsid w:val="007352A8"/>
    <w:rsid w:val="00743B95"/>
    <w:rsid w:val="00752057"/>
    <w:rsid w:val="00752493"/>
    <w:rsid w:val="00764C42"/>
    <w:rsid w:val="00766848"/>
    <w:rsid w:val="007740C4"/>
    <w:rsid w:val="0077727A"/>
    <w:rsid w:val="0079391A"/>
    <w:rsid w:val="00793C98"/>
    <w:rsid w:val="007B094F"/>
    <w:rsid w:val="007B5632"/>
    <w:rsid w:val="007B6E69"/>
    <w:rsid w:val="007D21F9"/>
    <w:rsid w:val="007D41BD"/>
    <w:rsid w:val="007E595C"/>
    <w:rsid w:val="007F710C"/>
    <w:rsid w:val="00802A42"/>
    <w:rsid w:val="00806534"/>
    <w:rsid w:val="00816EE2"/>
    <w:rsid w:val="00831918"/>
    <w:rsid w:val="008327A6"/>
    <w:rsid w:val="00843AEA"/>
    <w:rsid w:val="008663C0"/>
    <w:rsid w:val="00866B10"/>
    <w:rsid w:val="008701C1"/>
    <w:rsid w:val="0087126C"/>
    <w:rsid w:val="00871B7F"/>
    <w:rsid w:val="0088627C"/>
    <w:rsid w:val="00893369"/>
    <w:rsid w:val="008A1F20"/>
    <w:rsid w:val="008B59EB"/>
    <w:rsid w:val="008B7BCB"/>
    <w:rsid w:val="008C238E"/>
    <w:rsid w:val="008C558D"/>
    <w:rsid w:val="008C78B6"/>
    <w:rsid w:val="008D0696"/>
    <w:rsid w:val="008D32DB"/>
    <w:rsid w:val="008D3782"/>
    <w:rsid w:val="008D3D16"/>
    <w:rsid w:val="008E5B1B"/>
    <w:rsid w:val="008F4551"/>
    <w:rsid w:val="00903035"/>
    <w:rsid w:val="00904C8C"/>
    <w:rsid w:val="009179FA"/>
    <w:rsid w:val="0093133B"/>
    <w:rsid w:val="00933BFB"/>
    <w:rsid w:val="00940F4A"/>
    <w:rsid w:val="009433C8"/>
    <w:rsid w:val="00965FA5"/>
    <w:rsid w:val="00967CC7"/>
    <w:rsid w:val="0097417C"/>
    <w:rsid w:val="00974924"/>
    <w:rsid w:val="009843FF"/>
    <w:rsid w:val="0099599C"/>
    <w:rsid w:val="0099617B"/>
    <w:rsid w:val="009B23EE"/>
    <w:rsid w:val="009B60A6"/>
    <w:rsid w:val="009B67F1"/>
    <w:rsid w:val="009B6BAF"/>
    <w:rsid w:val="009D4E56"/>
    <w:rsid w:val="009E154A"/>
    <w:rsid w:val="009E4DA2"/>
    <w:rsid w:val="009E59C2"/>
    <w:rsid w:val="009E7F5E"/>
    <w:rsid w:val="009F4FE6"/>
    <w:rsid w:val="00A058E0"/>
    <w:rsid w:val="00A17AD8"/>
    <w:rsid w:val="00A2354F"/>
    <w:rsid w:val="00A23829"/>
    <w:rsid w:val="00A2725C"/>
    <w:rsid w:val="00A3160D"/>
    <w:rsid w:val="00A52468"/>
    <w:rsid w:val="00A71316"/>
    <w:rsid w:val="00A73613"/>
    <w:rsid w:val="00A73F58"/>
    <w:rsid w:val="00A86A56"/>
    <w:rsid w:val="00A900D8"/>
    <w:rsid w:val="00A97E20"/>
    <w:rsid w:val="00AA037A"/>
    <w:rsid w:val="00AA1D8D"/>
    <w:rsid w:val="00AA5750"/>
    <w:rsid w:val="00AB3C0B"/>
    <w:rsid w:val="00AB5FE6"/>
    <w:rsid w:val="00AC1B65"/>
    <w:rsid w:val="00AC7ED4"/>
    <w:rsid w:val="00AD7838"/>
    <w:rsid w:val="00AF1F1D"/>
    <w:rsid w:val="00AF5036"/>
    <w:rsid w:val="00AF70B4"/>
    <w:rsid w:val="00AF7F1D"/>
    <w:rsid w:val="00B0513E"/>
    <w:rsid w:val="00B20AB5"/>
    <w:rsid w:val="00B27F69"/>
    <w:rsid w:val="00B3008C"/>
    <w:rsid w:val="00B31913"/>
    <w:rsid w:val="00B35FEE"/>
    <w:rsid w:val="00B410B5"/>
    <w:rsid w:val="00B47730"/>
    <w:rsid w:val="00B50691"/>
    <w:rsid w:val="00B54F12"/>
    <w:rsid w:val="00B611FF"/>
    <w:rsid w:val="00B6726C"/>
    <w:rsid w:val="00B70D09"/>
    <w:rsid w:val="00B717F2"/>
    <w:rsid w:val="00B7435D"/>
    <w:rsid w:val="00B75B3F"/>
    <w:rsid w:val="00B773F6"/>
    <w:rsid w:val="00B87AE4"/>
    <w:rsid w:val="00B90A84"/>
    <w:rsid w:val="00B90CA7"/>
    <w:rsid w:val="00B92215"/>
    <w:rsid w:val="00BA6CF2"/>
    <w:rsid w:val="00BC6B0E"/>
    <w:rsid w:val="00BD0DBA"/>
    <w:rsid w:val="00BD21E6"/>
    <w:rsid w:val="00BE1C5A"/>
    <w:rsid w:val="00BE278B"/>
    <w:rsid w:val="00BE28C7"/>
    <w:rsid w:val="00C04B4B"/>
    <w:rsid w:val="00C059E3"/>
    <w:rsid w:val="00C125B5"/>
    <w:rsid w:val="00C128A6"/>
    <w:rsid w:val="00C13A5D"/>
    <w:rsid w:val="00C1735B"/>
    <w:rsid w:val="00C20811"/>
    <w:rsid w:val="00C269DB"/>
    <w:rsid w:val="00C26A1F"/>
    <w:rsid w:val="00C30FD5"/>
    <w:rsid w:val="00C4159B"/>
    <w:rsid w:val="00C53175"/>
    <w:rsid w:val="00C63F84"/>
    <w:rsid w:val="00C65CEE"/>
    <w:rsid w:val="00C6767B"/>
    <w:rsid w:val="00C760E0"/>
    <w:rsid w:val="00C823D2"/>
    <w:rsid w:val="00C83DEC"/>
    <w:rsid w:val="00C86FD5"/>
    <w:rsid w:val="00C87EB6"/>
    <w:rsid w:val="00C918B6"/>
    <w:rsid w:val="00CA05E1"/>
    <w:rsid w:val="00CA1E6D"/>
    <w:rsid w:val="00CA7DB9"/>
    <w:rsid w:val="00CB0664"/>
    <w:rsid w:val="00CC0847"/>
    <w:rsid w:val="00CC120F"/>
    <w:rsid w:val="00CC7271"/>
    <w:rsid w:val="00CC7FBF"/>
    <w:rsid w:val="00CD4679"/>
    <w:rsid w:val="00CF5A1A"/>
    <w:rsid w:val="00D215D0"/>
    <w:rsid w:val="00D23C25"/>
    <w:rsid w:val="00D241A8"/>
    <w:rsid w:val="00D256AF"/>
    <w:rsid w:val="00D350FB"/>
    <w:rsid w:val="00D35E4F"/>
    <w:rsid w:val="00D37219"/>
    <w:rsid w:val="00D50755"/>
    <w:rsid w:val="00D52DFC"/>
    <w:rsid w:val="00D7490B"/>
    <w:rsid w:val="00D74B37"/>
    <w:rsid w:val="00D76C5E"/>
    <w:rsid w:val="00D81B60"/>
    <w:rsid w:val="00D8567F"/>
    <w:rsid w:val="00DA47A1"/>
    <w:rsid w:val="00DC17B3"/>
    <w:rsid w:val="00DE285C"/>
    <w:rsid w:val="00DF5870"/>
    <w:rsid w:val="00E06473"/>
    <w:rsid w:val="00E257C2"/>
    <w:rsid w:val="00E3610C"/>
    <w:rsid w:val="00E3656C"/>
    <w:rsid w:val="00E45404"/>
    <w:rsid w:val="00E51747"/>
    <w:rsid w:val="00E65F54"/>
    <w:rsid w:val="00E82C0F"/>
    <w:rsid w:val="00E866CB"/>
    <w:rsid w:val="00E87A7E"/>
    <w:rsid w:val="00E92387"/>
    <w:rsid w:val="00E933E4"/>
    <w:rsid w:val="00E9466C"/>
    <w:rsid w:val="00E96F83"/>
    <w:rsid w:val="00EA316E"/>
    <w:rsid w:val="00EB587A"/>
    <w:rsid w:val="00EC0501"/>
    <w:rsid w:val="00ED21F5"/>
    <w:rsid w:val="00ED3457"/>
    <w:rsid w:val="00EE55B2"/>
    <w:rsid w:val="00EE5B33"/>
    <w:rsid w:val="00EE6601"/>
    <w:rsid w:val="00EF01E8"/>
    <w:rsid w:val="00F1721E"/>
    <w:rsid w:val="00F308F4"/>
    <w:rsid w:val="00F40BB7"/>
    <w:rsid w:val="00F479EF"/>
    <w:rsid w:val="00F67C66"/>
    <w:rsid w:val="00F72B5A"/>
    <w:rsid w:val="00F877DF"/>
    <w:rsid w:val="00F87E94"/>
    <w:rsid w:val="00F9121B"/>
    <w:rsid w:val="00F9303D"/>
    <w:rsid w:val="00F978AC"/>
    <w:rsid w:val="00FA5954"/>
    <w:rsid w:val="00FB6DB3"/>
    <w:rsid w:val="00FC4B41"/>
    <w:rsid w:val="00FC693F"/>
    <w:rsid w:val="00FD7512"/>
    <w:rsid w:val="00FE04A7"/>
    <w:rsid w:val="00FE265B"/>
    <w:rsid w:val="00FF32A5"/>
    <w:rsid w:val="00FF6914"/>
    <w:rsid w:val="00FF6EC6"/>
    <w:rsid w:val="09D4EE42"/>
    <w:rsid w:val="17B7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006805"/>
  <w14:defaultImageDpi w14:val="300"/>
  <w15:docId w15:val="{873DE0B9-57BB-4C38-9766-C046CD0C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3030</Words>
  <Characters>3489</Characters>
  <Application>Microsoft Office Word</Application>
  <DocSecurity>0</DocSecurity>
  <Lines>529</Lines>
  <Paragraphs>336</Paragraphs>
  <ScaleCrop>false</ScaleCrop>
  <Manager/>
  <Company/>
  <LinksUpToDate>false</LinksUpToDate>
  <CharactersWithSpaces>3536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坂井 壱謙</cp:lastModifiedBy>
  <cp:revision>323</cp:revision>
  <dcterms:created xsi:type="dcterms:W3CDTF">2025-10-09T07:49:00Z</dcterms:created>
  <dcterms:modified xsi:type="dcterms:W3CDTF">2025-10-30T06:21:00Z</dcterms:modified>
  <cp:category/>
</cp:coreProperties>
</file>